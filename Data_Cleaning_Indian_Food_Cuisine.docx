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10E34" w14:textId="77777777" w:rsidR="00E00A4F" w:rsidRPr="001A67F4" w:rsidRDefault="00000000" w:rsidP="00E00A4F">
      <w:pPr>
        <w:pStyle w:val="Title"/>
        <w:rPr>
          <w:rFonts w:ascii="Century Gothic" w:hAnsi="Century Gothic"/>
        </w:rPr>
      </w:pPr>
      <w:r w:rsidRPr="001A67F4">
        <w:rPr>
          <w:rFonts w:ascii="Century Gothic" w:hAnsi="Century Gothic"/>
        </w:rPr>
        <w:t>Data Cleaning Documentation</w:t>
      </w:r>
    </w:p>
    <w:p w14:paraId="14CEBA8A" w14:textId="6D29FC07" w:rsidR="000E5F70" w:rsidRPr="001A67F4" w:rsidRDefault="00000000" w:rsidP="00E00A4F">
      <w:pPr>
        <w:pStyle w:val="Title"/>
        <w:rPr>
          <w:rFonts w:ascii="Century Gothic" w:hAnsi="Century Gothic"/>
        </w:rPr>
      </w:pPr>
      <w:r w:rsidRPr="001A67F4">
        <w:rPr>
          <w:rFonts w:ascii="Century Gothic" w:hAnsi="Century Gothic"/>
        </w:rPr>
        <w:t>Indian Food Cuisine Dataset</w:t>
      </w:r>
    </w:p>
    <w:p w14:paraId="22C4E7A5" w14:textId="23523169" w:rsidR="00131AB4" w:rsidRPr="006A04EB" w:rsidRDefault="00CE6890" w:rsidP="00131AB4">
      <w:pPr>
        <w:pStyle w:val="Heading2"/>
        <w:spacing w:after="240"/>
        <w:rPr>
          <w:rFonts w:ascii="Century Gothic" w:hAnsi="Century Gothic"/>
          <w:sz w:val="28"/>
          <w:szCs w:val="28"/>
        </w:rPr>
      </w:pPr>
      <w:r w:rsidRPr="006A04EB">
        <w:rPr>
          <w:rFonts w:ascii="Century Gothic" w:hAnsi="Century Gothic"/>
          <w:sz w:val="28"/>
          <w:szCs w:val="28"/>
        </w:rPr>
        <w:t>Introduction</w:t>
      </w:r>
      <w:r>
        <w:rPr>
          <w:rFonts w:ascii="Century Gothic" w:hAnsi="Century Gothic"/>
          <w:sz w:val="28"/>
          <w:szCs w:val="28"/>
        </w:rPr>
        <w:t>:</w:t>
      </w:r>
    </w:p>
    <w:p w14:paraId="4C84EEAB" w14:textId="617441A0" w:rsidR="00131AB4" w:rsidRPr="00CE6890" w:rsidRDefault="00131AB4" w:rsidP="00CE6890">
      <w:pPr>
        <w:spacing w:after="0" w:line="360" w:lineRule="auto"/>
        <w:jc w:val="both"/>
        <w:rPr>
          <w:rFonts w:ascii="Century Gothic" w:hAnsi="Century Gothic"/>
        </w:rPr>
      </w:pPr>
      <w:r w:rsidRPr="006A04EB">
        <w:rPr>
          <w:rFonts w:ascii="Century Gothic" w:hAnsi="Century Gothic"/>
        </w:rPr>
        <w:t>Data cleaning is a crucial step in the data preparation process, ensuring that the dataset is accurate, consistent, and usable for analysis. This documentation outlines the steps taken to clean the sample dataset, including examples for reference.</w:t>
      </w:r>
    </w:p>
    <w:p w14:paraId="59D6F1F5" w14:textId="45E71106" w:rsidR="000E5F70" w:rsidRPr="001A67F4" w:rsidRDefault="00000000" w:rsidP="001A67F4">
      <w:pPr>
        <w:pStyle w:val="Heading2"/>
        <w:spacing w:after="240"/>
        <w:rPr>
          <w:rFonts w:ascii="Century Gothic" w:hAnsi="Century Gothic"/>
          <w:sz w:val="28"/>
          <w:szCs w:val="28"/>
        </w:rPr>
      </w:pPr>
      <w:r w:rsidRPr="001A67F4">
        <w:rPr>
          <w:rFonts w:ascii="Century Gothic" w:hAnsi="Century Gothic"/>
          <w:sz w:val="28"/>
          <w:szCs w:val="28"/>
        </w:rPr>
        <w:t>1. Dataset Overview</w:t>
      </w:r>
    </w:p>
    <w:p w14:paraId="260D3C31" w14:textId="77777777" w:rsidR="000E5F70" w:rsidRPr="001A67F4" w:rsidRDefault="00000000" w:rsidP="001A67F4">
      <w:pPr>
        <w:spacing w:after="0" w:line="360" w:lineRule="auto"/>
        <w:rPr>
          <w:rFonts w:ascii="Century Gothic" w:hAnsi="Century Gothic"/>
        </w:rPr>
      </w:pPr>
      <w:r w:rsidRPr="001A67F4">
        <w:rPr>
          <w:rFonts w:ascii="Century Gothic" w:hAnsi="Century Gothic"/>
          <w:b/>
          <w:bCs/>
        </w:rPr>
        <w:t>Dataset Name:</w:t>
      </w:r>
      <w:r w:rsidRPr="001A67F4">
        <w:rPr>
          <w:rFonts w:ascii="Century Gothic" w:hAnsi="Century Gothic"/>
        </w:rPr>
        <w:t xml:space="preserve"> Indian Food Cuisine Dataset</w:t>
      </w:r>
    </w:p>
    <w:p w14:paraId="64CAE4C3" w14:textId="546956E7" w:rsidR="000E5F70" w:rsidRDefault="00000000" w:rsidP="001A67F4">
      <w:pPr>
        <w:spacing w:after="0" w:line="360" w:lineRule="auto"/>
        <w:rPr>
          <w:rFonts w:ascii="Century Gothic" w:hAnsi="Century Gothic"/>
        </w:rPr>
      </w:pPr>
      <w:r w:rsidRPr="001A67F4">
        <w:rPr>
          <w:rFonts w:ascii="Century Gothic" w:hAnsi="Century Gothic"/>
          <w:b/>
          <w:bCs/>
        </w:rPr>
        <w:t>Source:</w:t>
      </w:r>
      <w:r w:rsidR="00E00A4F" w:rsidRPr="001A67F4">
        <w:rPr>
          <w:rFonts w:ascii="Century Gothic" w:hAnsi="Century Gothic"/>
        </w:rPr>
        <w:t xml:space="preserve"> </w:t>
      </w:r>
      <w:hyperlink r:id="rId8" w:history="1">
        <w:r w:rsidR="00E00A4F" w:rsidRPr="001A67F4">
          <w:rPr>
            <w:rStyle w:val="Hyperlink"/>
            <w:rFonts w:ascii="Century Gothic" w:hAnsi="Century Gothic"/>
          </w:rPr>
          <w:t xml:space="preserve">Indian Food Cuisine </w:t>
        </w:r>
        <w:r w:rsidR="00E00A4F" w:rsidRPr="001A67F4">
          <w:rPr>
            <w:rStyle w:val="Hyperlink"/>
            <w:rFonts w:ascii="Century Gothic" w:hAnsi="Century Gothic"/>
          </w:rPr>
          <w:t>D</w:t>
        </w:r>
        <w:r w:rsidR="00E00A4F" w:rsidRPr="001A67F4">
          <w:rPr>
            <w:rStyle w:val="Hyperlink"/>
            <w:rFonts w:ascii="Century Gothic" w:hAnsi="Century Gothic"/>
          </w:rPr>
          <w:t>ataset</w:t>
        </w:r>
        <w:r w:rsidRPr="001A67F4">
          <w:rPr>
            <w:rStyle w:val="Hyperlink"/>
            <w:rFonts w:ascii="Century Gothic" w:hAnsi="Century Gothic"/>
          </w:rPr>
          <w:t>.xlsx</w:t>
        </w:r>
      </w:hyperlink>
    </w:p>
    <w:p w14:paraId="088F6A84" w14:textId="6020FC7B" w:rsidR="00091882" w:rsidRPr="001A67F4" w:rsidRDefault="00091882" w:rsidP="001A67F4">
      <w:pPr>
        <w:spacing w:after="0" w:line="360" w:lineRule="auto"/>
        <w:rPr>
          <w:rFonts w:ascii="Century Gothic" w:hAnsi="Century Gothic"/>
        </w:rPr>
      </w:pPr>
      <w:r w:rsidRPr="00091882">
        <w:rPr>
          <w:rFonts w:ascii="Century Gothic" w:hAnsi="Century Gothic"/>
          <w:b/>
          <w:bCs/>
        </w:rPr>
        <w:t>Content Type:</w:t>
      </w:r>
      <w:r w:rsidRPr="00091882">
        <w:rPr>
          <w:rFonts w:ascii="Century Gothic" w:hAnsi="Century Gothic"/>
        </w:rPr>
        <w:t xml:space="preserve"> </w:t>
      </w:r>
      <w:r>
        <w:rPr>
          <w:rFonts w:ascii="Century Gothic" w:hAnsi="Century Gothic"/>
        </w:rPr>
        <w:t xml:space="preserve">Excel </w:t>
      </w:r>
      <w:r w:rsidRPr="00091882">
        <w:rPr>
          <w:rFonts w:ascii="Century Gothic" w:hAnsi="Century Gothic"/>
        </w:rPr>
        <w:t>File</w:t>
      </w:r>
      <w:r>
        <w:rPr>
          <w:rFonts w:ascii="Century Gothic" w:hAnsi="Century Gothic"/>
        </w:rPr>
        <w:t>(.xlsx)</w:t>
      </w:r>
    </w:p>
    <w:p w14:paraId="56B6F92F" w14:textId="77777777" w:rsidR="000E5F70" w:rsidRPr="001A67F4" w:rsidRDefault="00000000" w:rsidP="001A67F4">
      <w:pPr>
        <w:spacing w:after="0" w:line="360" w:lineRule="auto"/>
        <w:rPr>
          <w:rFonts w:ascii="Century Gothic" w:hAnsi="Century Gothic"/>
        </w:rPr>
      </w:pPr>
      <w:r w:rsidRPr="001A67F4">
        <w:rPr>
          <w:rFonts w:ascii="Century Gothic" w:hAnsi="Century Gothic"/>
          <w:b/>
          <w:bCs/>
        </w:rPr>
        <w:t>Purpose:</w:t>
      </w:r>
      <w:r w:rsidRPr="001A67F4">
        <w:rPr>
          <w:rFonts w:ascii="Century Gothic" w:hAnsi="Century Gothic"/>
        </w:rPr>
        <w:t xml:space="preserve"> To clean and prepare recipe data for accurate analysis of Indian and international cuisines.</w:t>
      </w:r>
    </w:p>
    <w:p w14:paraId="448272F0" w14:textId="02230D87" w:rsidR="000E5F70" w:rsidRPr="001A67F4" w:rsidRDefault="00000000" w:rsidP="001A67F4">
      <w:pPr>
        <w:spacing w:after="0" w:line="360" w:lineRule="auto"/>
        <w:rPr>
          <w:rFonts w:ascii="Century Gothic" w:hAnsi="Century Gothic"/>
        </w:rPr>
      </w:pPr>
      <w:r w:rsidRPr="001A67F4">
        <w:rPr>
          <w:rFonts w:ascii="Century Gothic" w:hAnsi="Century Gothic"/>
          <w:b/>
          <w:bCs/>
        </w:rPr>
        <w:t>Total Records:</w:t>
      </w:r>
      <w:r w:rsidRPr="001A67F4">
        <w:rPr>
          <w:rFonts w:ascii="Century Gothic" w:hAnsi="Century Gothic"/>
        </w:rPr>
        <w:t xml:space="preserve"> </w:t>
      </w:r>
      <w:r w:rsidR="0014472F">
        <w:rPr>
          <w:rFonts w:ascii="Century Gothic" w:hAnsi="Century Gothic"/>
        </w:rPr>
        <w:t>6056</w:t>
      </w:r>
    </w:p>
    <w:p w14:paraId="5CB87C57" w14:textId="0D301161" w:rsidR="00E00A4F" w:rsidRPr="001A67F4" w:rsidRDefault="00000000" w:rsidP="001A67F4">
      <w:pPr>
        <w:spacing w:after="0" w:line="360" w:lineRule="auto"/>
        <w:rPr>
          <w:rFonts w:ascii="Century Gothic" w:hAnsi="Century Gothic"/>
        </w:rPr>
      </w:pPr>
      <w:r w:rsidRPr="001A67F4">
        <w:rPr>
          <w:rFonts w:ascii="Century Gothic" w:hAnsi="Century Gothic"/>
          <w:b/>
          <w:bCs/>
        </w:rPr>
        <w:t>Total Columns</w:t>
      </w:r>
      <w:r w:rsidRPr="001A67F4">
        <w:rPr>
          <w:rFonts w:ascii="Century Gothic" w:hAnsi="Century Gothic"/>
        </w:rPr>
        <w:t>: 13</w:t>
      </w:r>
    </w:p>
    <w:p w14:paraId="64030F14" w14:textId="77777777" w:rsidR="000E5F70" w:rsidRPr="001A67F4" w:rsidRDefault="00000000" w:rsidP="00E00A4F">
      <w:pPr>
        <w:jc w:val="both"/>
        <w:rPr>
          <w:rFonts w:ascii="Century Gothic" w:hAnsi="Century Gothic"/>
        </w:rPr>
      </w:pPr>
      <w:r w:rsidRPr="001A67F4">
        <w:rPr>
          <w:rFonts w:ascii="Century Gothic" w:hAnsi="Century Gothic"/>
          <w:b/>
          <w:bCs/>
        </w:rPr>
        <w:t>Columns Present:</w:t>
      </w:r>
      <w:r w:rsidRPr="001A67F4">
        <w:rPr>
          <w:rFonts w:ascii="Century Gothic" w:hAnsi="Century Gothic"/>
        </w:rPr>
        <w:t xml:space="preserve"> name_of_Dish, Diet_Type, Course_name, Discrption_of_Dish, Cuisine_name, Ratings_of_Dish, Similar_Dishes, Ingredients_of_Dish, Prepration_tie, Cooking_tie, Total_tie, Validations, Makes, Recipe_Instructions</w:t>
      </w:r>
    </w:p>
    <w:p w14:paraId="646670E4" w14:textId="77777777" w:rsidR="000E5F70" w:rsidRPr="001A67F4" w:rsidRDefault="00000000">
      <w:pPr>
        <w:pStyle w:val="Heading2"/>
        <w:rPr>
          <w:rFonts w:ascii="Century Gothic" w:hAnsi="Century Gothic"/>
          <w:sz w:val="28"/>
          <w:szCs w:val="28"/>
        </w:rPr>
      </w:pPr>
      <w:r w:rsidRPr="001A67F4">
        <w:rPr>
          <w:rFonts w:ascii="Century Gothic" w:hAnsi="Century Gothic"/>
          <w:sz w:val="28"/>
          <w:szCs w:val="28"/>
        </w:rPr>
        <w:t>2. Initial Data Issues Identified</w:t>
      </w:r>
    </w:p>
    <w:p w14:paraId="4905D9FB" w14:textId="2EB6955D"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Column names contain inconsistent spelling (e.g., 'Prepration_tie' instead of 'Preparation_time').</w:t>
      </w:r>
    </w:p>
    <w:p w14:paraId="00885565" w14:textId="201BA4BA"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Special characters / encoding issues ('Â' present in Discrption_of_Dish).</w:t>
      </w:r>
    </w:p>
    <w:p w14:paraId="0940A3B1" w14:textId="7921CDA2"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 xml:space="preserve">Data type mismatches (e.g., cooking time stored </w:t>
      </w:r>
      <w:proofErr w:type="gramStart"/>
      <w:r w:rsidRPr="001A67F4">
        <w:rPr>
          <w:rFonts w:ascii="Century Gothic" w:hAnsi="Century Gothic"/>
        </w:rPr>
        <w:t>as</w:t>
      </w:r>
      <w:r w:rsidR="001A67F4" w:rsidRPr="001A67F4">
        <w:rPr>
          <w:rFonts w:ascii="Century Gothic" w:hAnsi="Century Gothic"/>
        </w:rPr>
        <w:t xml:space="preserve"> </w:t>
      </w:r>
      <w:r w:rsidRPr="001A67F4">
        <w:rPr>
          <w:rFonts w:ascii="Century Gothic" w:hAnsi="Century Gothic"/>
        </w:rPr>
        <w:t xml:space="preserve"> text</w:t>
      </w:r>
      <w:proofErr w:type="gramEnd"/>
      <w:r w:rsidRPr="001A67F4">
        <w:rPr>
          <w:rFonts w:ascii="Century Gothic" w:hAnsi="Century Gothic"/>
        </w:rPr>
        <w:t xml:space="preserve"> in larger dataset).</w:t>
      </w:r>
    </w:p>
    <w:p w14:paraId="0FD45FEC" w14:textId="17BBCF51"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Inconsistent casing (e.g., 'Vegetarian' vs 'vegetarian').</w:t>
      </w:r>
    </w:p>
    <w:p w14:paraId="61709C90" w14:textId="532CB593"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 xml:space="preserve">Possible missing values in </w:t>
      </w:r>
      <w:r w:rsidRPr="001A67F4">
        <w:rPr>
          <w:rFonts w:ascii="Century Gothic" w:hAnsi="Century Gothic"/>
          <w:b/>
          <w:bCs/>
          <w:i/>
          <w:iCs/>
        </w:rPr>
        <w:t>Similar_Dishes</w:t>
      </w:r>
      <w:r w:rsidRPr="001A67F4">
        <w:rPr>
          <w:rFonts w:ascii="Century Gothic" w:hAnsi="Century Gothic"/>
        </w:rPr>
        <w:t xml:space="preserve"> column (empty lists).</w:t>
      </w:r>
    </w:p>
    <w:p w14:paraId="38332EDF" w14:textId="3171C134" w:rsidR="000E5F70" w:rsidRPr="001A67F4" w:rsidRDefault="00000000" w:rsidP="00E00A4F">
      <w:pPr>
        <w:pStyle w:val="ListParagraph"/>
        <w:numPr>
          <w:ilvl w:val="0"/>
          <w:numId w:val="10"/>
        </w:numPr>
        <w:rPr>
          <w:rFonts w:ascii="Century Gothic" w:hAnsi="Century Gothic"/>
        </w:rPr>
      </w:pPr>
      <w:r w:rsidRPr="001A67F4">
        <w:rPr>
          <w:rFonts w:ascii="Century Gothic" w:hAnsi="Century Gothic"/>
        </w:rPr>
        <w:t>Long text fields without proper wrapping (</w:t>
      </w:r>
      <w:proofErr w:type="spellStart"/>
      <w:r w:rsidRPr="001A67F4">
        <w:rPr>
          <w:rFonts w:ascii="Century Gothic" w:hAnsi="Century Gothic"/>
          <w:b/>
          <w:bCs/>
          <w:i/>
          <w:iCs/>
        </w:rPr>
        <w:t>Recipe_Instructions</w:t>
      </w:r>
      <w:proofErr w:type="spellEnd"/>
      <w:r w:rsidRPr="001A67F4">
        <w:rPr>
          <w:rFonts w:ascii="Century Gothic" w:hAnsi="Century Gothic"/>
        </w:rPr>
        <w:t>).</w:t>
      </w:r>
    </w:p>
    <w:p w14:paraId="3A7F7235" w14:textId="541743E4" w:rsidR="00E00A4F" w:rsidRPr="001A67F4" w:rsidRDefault="00E00A4F" w:rsidP="00E00A4F">
      <w:pPr>
        <w:pStyle w:val="ListParagraph"/>
        <w:numPr>
          <w:ilvl w:val="0"/>
          <w:numId w:val="10"/>
        </w:numPr>
        <w:rPr>
          <w:rFonts w:ascii="Century Gothic" w:hAnsi="Century Gothic"/>
        </w:rPr>
      </w:pPr>
      <w:r w:rsidRPr="001A67F4">
        <w:rPr>
          <w:rFonts w:ascii="Century Gothic" w:hAnsi="Century Gothic"/>
        </w:rPr>
        <w:t xml:space="preserve">Duplicate Records Found in </w:t>
      </w:r>
      <w:proofErr w:type="spellStart"/>
      <w:r w:rsidRPr="001A67F4">
        <w:rPr>
          <w:rFonts w:ascii="Century Gothic" w:hAnsi="Century Gothic"/>
          <w:b/>
          <w:bCs/>
          <w:i/>
          <w:iCs/>
        </w:rPr>
        <w:t>name_of_Dish</w:t>
      </w:r>
      <w:proofErr w:type="spellEnd"/>
      <w:r w:rsidRPr="001A67F4">
        <w:rPr>
          <w:rFonts w:ascii="Century Gothic" w:hAnsi="Century Gothic"/>
        </w:rPr>
        <w:t xml:space="preserve"> </w:t>
      </w:r>
      <w:r w:rsidRPr="001A67F4">
        <w:rPr>
          <w:rFonts w:ascii="Century Gothic" w:hAnsi="Century Gothic"/>
        </w:rPr>
        <w:t>column</w:t>
      </w:r>
    </w:p>
    <w:p w14:paraId="5F34FC0E" w14:textId="00196C1E" w:rsidR="00B712CC" w:rsidRDefault="00000000" w:rsidP="0014472F">
      <w:pPr>
        <w:pStyle w:val="Heading2"/>
        <w:rPr>
          <w:rFonts w:ascii="Century Gothic" w:hAnsi="Century Gothic"/>
          <w:sz w:val="28"/>
          <w:szCs w:val="28"/>
        </w:rPr>
      </w:pPr>
      <w:r w:rsidRPr="001A67F4">
        <w:rPr>
          <w:rFonts w:ascii="Century Gothic" w:hAnsi="Century Gothic"/>
          <w:sz w:val="28"/>
          <w:szCs w:val="28"/>
        </w:rPr>
        <w:t>3. Cleaning Steps Taken</w:t>
      </w:r>
    </w:p>
    <w:p w14:paraId="67CC0953" w14:textId="77777777" w:rsidR="0014472F" w:rsidRPr="0014472F" w:rsidRDefault="0014472F" w:rsidP="0014472F">
      <w:pPr>
        <w:spacing w:after="0"/>
      </w:pPr>
    </w:p>
    <w:tbl>
      <w:tblPr>
        <w:tblW w:w="10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6"/>
        <w:gridCol w:w="1701"/>
        <w:gridCol w:w="1418"/>
        <w:gridCol w:w="2409"/>
        <w:gridCol w:w="1985"/>
        <w:gridCol w:w="1701"/>
        <w:gridCol w:w="992"/>
      </w:tblGrid>
      <w:tr w:rsidR="007462BC" w:rsidRPr="002B67C9" w14:paraId="1F9C7B98" w14:textId="4AAA2EA6" w:rsidTr="0014472F">
        <w:trPr>
          <w:trHeight w:val="20"/>
        </w:trPr>
        <w:tc>
          <w:tcPr>
            <w:tcW w:w="706" w:type="dxa"/>
            <w:shd w:val="clear" w:color="auto" w:fill="EEECE1" w:themeFill="background2"/>
          </w:tcPr>
          <w:p w14:paraId="7A5F4888" w14:textId="7777777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Step</w:t>
            </w:r>
          </w:p>
          <w:p w14:paraId="1167CF55" w14:textId="112E76A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N</w:t>
            </w:r>
            <w:r w:rsidR="0014472F">
              <w:rPr>
                <w:rFonts w:ascii="Century Gothic" w:hAnsi="Century Gothic"/>
                <w:b/>
                <w:bCs/>
                <w:sz w:val="18"/>
                <w:szCs w:val="18"/>
              </w:rPr>
              <w:t>o</w:t>
            </w:r>
          </w:p>
        </w:tc>
        <w:tc>
          <w:tcPr>
            <w:tcW w:w="1701" w:type="dxa"/>
            <w:shd w:val="clear" w:color="auto" w:fill="EEECE1" w:themeFill="background2"/>
          </w:tcPr>
          <w:p w14:paraId="0438AA43" w14:textId="421E17C2"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C</w:t>
            </w:r>
            <w:r w:rsidRPr="002B67C9">
              <w:rPr>
                <w:rFonts w:ascii="Century Gothic" w:hAnsi="Century Gothic"/>
                <w:b/>
                <w:bCs/>
                <w:sz w:val="18"/>
                <w:szCs w:val="18"/>
              </w:rPr>
              <w:t>olumn</w:t>
            </w:r>
            <w:r w:rsidRPr="002B67C9">
              <w:rPr>
                <w:rFonts w:ascii="Century Gothic" w:hAnsi="Century Gothic"/>
                <w:b/>
                <w:bCs/>
                <w:sz w:val="18"/>
                <w:szCs w:val="18"/>
              </w:rPr>
              <w:t xml:space="preserve"> </w:t>
            </w:r>
          </w:p>
          <w:p w14:paraId="3CA15C17" w14:textId="5FDB898C"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Name</w:t>
            </w:r>
          </w:p>
        </w:tc>
        <w:tc>
          <w:tcPr>
            <w:tcW w:w="1418" w:type="dxa"/>
            <w:shd w:val="clear" w:color="auto" w:fill="EEECE1" w:themeFill="background2"/>
          </w:tcPr>
          <w:p w14:paraId="5689A17B" w14:textId="5C36C7F1"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Cleaning Action</w:t>
            </w:r>
          </w:p>
        </w:tc>
        <w:tc>
          <w:tcPr>
            <w:tcW w:w="2409" w:type="dxa"/>
            <w:shd w:val="clear" w:color="auto" w:fill="EEECE1" w:themeFill="background2"/>
          </w:tcPr>
          <w:p w14:paraId="7D66D229" w14:textId="7777777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 xml:space="preserve">Method/Formula </w:t>
            </w:r>
          </w:p>
          <w:p w14:paraId="7904CEF6" w14:textId="6753300A"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Excel</w:t>
            </w:r>
          </w:p>
        </w:tc>
        <w:tc>
          <w:tcPr>
            <w:tcW w:w="1985" w:type="dxa"/>
            <w:shd w:val="clear" w:color="auto" w:fill="EEECE1" w:themeFill="background2"/>
          </w:tcPr>
          <w:p w14:paraId="62B423FD" w14:textId="7777777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Before</w:t>
            </w:r>
          </w:p>
          <w:p w14:paraId="4884A70E" w14:textId="4F4349F6"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Example</w:t>
            </w:r>
          </w:p>
        </w:tc>
        <w:tc>
          <w:tcPr>
            <w:tcW w:w="1701" w:type="dxa"/>
            <w:shd w:val="clear" w:color="auto" w:fill="EEECE1" w:themeFill="background2"/>
          </w:tcPr>
          <w:p w14:paraId="207C81CB" w14:textId="7777777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 xml:space="preserve">After </w:t>
            </w:r>
          </w:p>
          <w:p w14:paraId="2409AF4F" w14:textId="33D57F2C"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Example</w:t>
            </w:r>
          </w:p>
        </w:tc>
        <w:tc>
          <w:tcPr>
            <w:tcW w:w="992" w:type="dxa"/>
            <w:shd w:val="clear" w:color="auto" w:fill="EEECE1" w:themeFill="background2"/>
          </w:tcPr>
          <w:p w14:paraId="4FB0DB80" w14:textId="77777777"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 xml:space="preserve">Records </w:t>
            </w:r>
          </w:p>
          <w:p w14:paraId="229740C5" w14:textId="1A732DCD" w:rsidR="00D12FF2" w:rsidRPr="002B67C9" w:rsidRDefault="00D12FF2" w:rsidP="002D0524">
            <w:pPr>
              <w:spacing w:after="0" w:line="240" w:lineRule="auto"/>
              <w:rPr>
                <w:rFonts w:ascii="Century Gothic" w:hAnsi="Century Gothic"/>
                <w:b/>
                <w:bCs/>
                <w:sz w:val="18"/>
                <w:szCs w:val="18"/>
              </w:rPr>
            </w:pPr>
            <w:r w:rsidRPr="002B67C9">
              <w:rPr>
                <w:rFonts w:ascii="Century Gothic" w:hAnsi="Century Gothic"/>
                <w:b/>
                <w:bCs/>
                <w:sz w:val="18"/>
                <w:szCs w:val="18"/>
              </w:rPr>
              <w:t>Affected</w:t>
            </w:r>
          </w:p>
        </w:tc>
      </w:tr>
      <w:tr w:rsidR="007462BC" w:rsidRPr="002B67C9" w14:paraId="69FEC174" w14:textId="298C2F5F" w:rsidTr="0014472F">
        <w:trPr>
          <w:trHeight w:val="871"/>
        </w:trPr>
        <w:tc>
          <w:tcPr>
            <w:tcW w:w="706" w:type="dxa"/>
            <w:vAlign w:val="center"/>
          </w:tcPr>
          <w:p w14:paraId="513E2845" w14:textId="77777777" w:rsidR="00D12FF2" w:rsidRPr="002B67C9" w:rsidRDefault="00D12FF2" w:rsidP="007462BC">
            <w:pPr>
              <w:spacing w:line="240" w:lineRule="auto"/>
              <w:rPr>
                <w:rFonts w:ascii="Century Gothic" w:hAnsi="Century Gothic"/>
                <w:sz w:val="18"/>
                <w:szCs w:val="18"/>
              </w:rPr>
            </w:pPr>
            <w:r w:rsidRPr="002B67C9">
              <w:rPr>
                <w:rFonts w:ascii="Century Gothic" w:hAnsi="Century Gothic"/>
                <w:sz w:val="18"/>
                <w:szCs w:val="18"/>
              </w:rPr>
              <w:t>1</w:t>
            </w:r>
          </w:p>
        </w:tc>
        <w:tc>
          <w:tcPr>
            <w:tcW w:w="1701" w:type="dxa"/>
            <w:vAlign w:val="center"/>
          </w:tcPr>
          <w:p w14:paraId="3B6961E3" w14:textId="62219EFA" w:rsidR="00D12FF2" w:rsidRPr="002B67C9" w:rsidRDefault="00C341DD" w:rsidP="007462BC">
            <w:pPr>
              <w:spacing w:line="240" w:lineRule="auto"/>
              <w:rPr>
                <w:rFonts w:ascii="Century Gothic" w:hAnsi="Century Gothic"/>
                <w:sz w:val="18"/>
                <w:szCs w:val="18"/>
              </w:rPr>
            </w:pPr>
            <w:proofErr w:type="spellStart"/>
            <w:r w:rsidRPr="002B67C9">
              <w:rPr>
                <w:rFonts w:ascii="Century Gothic" w:hAnsi="Century Gothic"/>
                <w:sz w:val="18"/>
                <w:szCs w:val="18"/>
              </w:rPr>
              <w:t>name_of_Dish</w:t>
            </w:r>
            <w:proofErr w:type="spellEnd"/>
          </w:p>
        </w:tc>
        <w:tc>
          <w:tcPr>
            <w:tcW w:w="1418" w:type="dxa"/>
            <w:vAlign w:val="center"/>
          </w:tcPr>
          <w:p w14:paraId="589BC5CB" w14:textId="3A15FA7E" w:rsidR="00D12FF2" w:rsidRPr="002B67C9" w:rsidRDefault="00C341DD" w:rsidP="007462BC">
            <w:pPr>
              <w:spacing w:line="240" w:lineRule="auto"/>
              <w:rPr>
                <w:rFonts w:ascii="Century Gothic" w:hAnsi="Century Gothic"/>
                <w:sz w:val="18"/>
                <w:szCs w:val="18"/>
              </w:rPr>
            </w:pPr>
            <w:r w:rsidRPr="002B67C9">
              <w:rPr>
                <w:rFonts w:ascii="Century Gothic" w:hAnsi="Century Gothic"/>
                <w:sz w:val="18"/>
                <w:szCs w:val="18"/>
              </w:rPr>
              <w:t>Identify the Duplicate</w:t>
            </w:r>
          </w:p>
        </w:tc>
        <w:tc>
          <w:tcPr>
            <w:tcW w:w="2409" w:type="dxa"/>
            <w:vAlign w:val="center"/>
          </w:tcPr>
          <w:p w14:paraId="6AFFD7B5" w14:textId="204E644A" w:rsidR="00D12FF2" w:rsidRPr="002B67C9" w:rsidRDefault="00C341DD" w:rsidP="007462BC">
            <w:pPr>
              <w:spacing w:line="240" w:lineRule="auto"/>
              <w:rPr>
                <w:rFonts w:ascii="Century Gothic" w:hAnsi="Century Gothic"/>
                <w:sz w:val="18"/>
                <w:szCs w:val="18"/>
              </w:rPr>
            </w:pPr>
            <w:r w:rsidRPr="002B67C9">
              <w:rPr>
                <w:rFonts w:ascii="Century Gothic" w:hAnsi="Century Gothic"/>
                <w:sz w:val="18"/>
                <w:szCs w:val="18"/>
              </w:rPr>
              <w:t>=COUNTIF(A</w:t>
            </w:r>
            <w:proofErr w:type="gramStart"/>
            <w:r w:rsidRPr="002B67C9">
              <w:rPr>
                <w:rFonts w:ascii="Century Gothic" w:hAnsi="Century Gothic"/>
                <w:sz w:val="18"/>
                <w:szCs w:val="18"/>
              </w:rPr>
              <w:t>2:$</w:t>
            </w:r>
            <w:proofErr w:type="gramEnd"/>
            <w:r w:rsidRPr="002B67C9">
              <w:rPr>
                <w:rFonts w:ascii="Century Gothic" w:hAnsi="Century Gothic"/>
                <w:sz w:val="18"/>
                <w:szCs w:val="18"/>
              </w:rPr>
              <w:t>A$</w:t>
            </w:r>
            <w:proofErr w:type="gramStart"/>
            <w:r w:rsidRPr="002B67C9">
              <w:rPr>
                <w:rFonts w:ascii="Century Gothic" w:hAnsi="Century Gothic"/>
                <w:sz w:val="18"/>
                <w:szCs w:val="18"/>
              </w:rPr>
              <w:t>6056,A</w:t>
            </w:r>
            <w:proofErr w:type="gramEnd"/>
            <w:r w:rsidRPr="002B67C9">
              <w:rPr>
                <w:rFonts w:ascii="Century Gothic" w:hAnsi="Century Gothic"/>
                <w:sz w:val="18"/>
                <w:szCs w:val="18"/>
              </w:rPr>
              <w:t>2)</w:t>
            </w:r>
            <w:r w:rsidRPr="002B67C9">
              <w:rPr>
                <w:rFonts w:ascii="Century Gothic" w:hAnsi="Century Gothic"/>
                <w:sz w:val="18"/>
                <w:szCs w:val="18"/>
              </w:rPr>
              <w:t xml:space="preserve"> &amp; Conditional Formatting Duplicate Values</w:t>
            </w:r>
          </w:p>
        </w:tc>
        <w:tc>
          <w:tcPr>
            <w:tcW w:w="1985" w:type="dxa"/>
            <w:vAlign w:val="center"/>
          </w:tcPr>
          <w:p w14:paraId="18CC72DF" w14:textId="77777777" w:rsidR="007462BC" w:rsidRDefault="00D92557" w:rsidP="007462BC">
            <w:pPr>
              <w:spacing w:after="0" w:line="240" w:lineRule="auto"/>
              <w:rPr>
                <w:rFonts w:ascii="Century Gothic" w:hAnsi="Century Gothic"/>
                <w:sz w:val="18"/>
                <w:szCs w:val="18"/>
              </w:rPr>
            </w:pPr>
            <w:r w:rsidRPr="002B67C9">
              <w:rPr>
                <w:rFonts w:ascii="Century Gothic" w:hAnsi="Century Gothic"/>
                <w:sz w:val="18"/>
                <w:szCs w:val="18"/>
              </w:rPr>
              <w:t>Avocado Mint Soup Recipe</w:t>
            </w:r>
          </w:p>
          <w:p w14:paraId="74032839" w14:textId="4C7AA9AF" w:rsidR="00D92557" w:rsidRPr="002B67C9" w:rsidRDefault="00D92557" w:rsidP="007462BC">
            <w:pPr>
              <w:spacing w:after="0" w:line="240" w:lineRule="auto"/>
              <w:rPr>
                <w:rFonts w:ascii="Century Gothic" w:hAnsi="Century Gothic"/>
                <w:sz w:val="18"/>
                <w:szCs w:val="18"/>
              </w:rPr>
            </w:pPr>
            <w:r w:rsidRPr="002B67C9">
              <w:rPr>
                <w:rFonts w:ascii="Century Gothic" w:hAnsi="Century Gothic"/>
                <w:sz w:val="18"/>
                <w:szCs w:val="18"/>
              </w:rPr>
              <w:t>Avocado Mint Soup Recipe</w:t>
            </w:r>
          </w:p>
        </w:tc>
        <w:tc>
          <w:tcPr>
            <w:tcW w:w="1701" w:type="dxa"/>
            <w:vAlign w:val="center"/>
          </w:tcPr>
          <w:p w14:paraId="382AFB15" w14:textId="752084FA"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Avocado Mint Soup Recipe</w:t>
            </w:r>
          </w:p>
        </w:tc>
        <w:tc>
          <w:tcPr>
            <w:tcW w:w="992" w:type="dxa"/>
            <w:vAlign w:val="center"/>
          </w:tcPr>
          <w:p w14:paraId="63EF2F84" w14:textId="7B640EF3" w:rsidR="00D12FF2" w:rsidRPr="002B67C9" w:rsidRDefault="00C341DD" w:rsidP="007462BC">
            <w:pPr>
              <w:spacing w:line="240" w:lineRule="auto"/>
              <w:rPr>
                <w:rFonts w:ascii="Century Gothic" w:hAnsi="Century Gothic"/>
                <w:sz w:val="18"/>
                <w:szCs w:val="18"/>
              </w:rPr>
            </w:pPr>
            <w:r w:rsidRPr="002B67C9">
              <w:rPr>
                <w:rFonts w:ascii="Century Gothic" w:hAnsi="Century Gothic"/>
                <w:sz w:val="18"/>
                <w:szCs w:val="18"/>
              </w:rPr>
              <w:t>6</w:t>
            </w:r>
            <w:r w:rsidR="007473EA">
              <w:rPr>
                <w:rFonts w:ascii="Century Gothic" w:hAnsi="Century Gothic"/>
                <w:sz w:val="18"/>
                <w:szCs w:val="18"/>
              </w:rPr>
              <w:t>9</w:t>
            </w:r>
          </w:p>
        </w:tc>
      </w:tr>
      <w:tr w:rsidR="007462BC" w:rsidRPr="002B67C9" w14:paraId="28BA7DCD" w14:textId="23D762F6" w:rsidTr="0014472F">
        <w:trPr>
          <w:trHeight w:val="20"/>
        </w:trPr>
        <w:tc>
          <w:tcPr>
            <w:tcW w:w="706" w:type="dxa"/>
            <w:vAlign w:val="center"/>
          </w:tcPr>
          <w:p w14:paraId="6D506B8F" w14:textId="77777777" w:rsidR="00D12FF2" w:rsidRPr="002B67C9" w:rsidRDefault="00D12FF2" w:rsidP="007462BC">
            <w:pPr>
              <w:spacing w:line="240" w:lineRule="auto"/>
              <w:rPr>
                <w:rFonts w:ascii="Century Gothic" w:hAnsi="Century Gothic"/>
                <w:sz w:val="18"/>
                <w:szCs w:val="18"/>
              </w:rPr>
            </w:pPr>
            <w:r w:rsidRPr="002B67C9">
              <w:rPr>
                <w:rFonts w:ascii="Century Gothic" w:hAnsi="Century Gothic"/>
                <w:sz w:val="18"/>
                <w:szCs w:val="18"/>
              </w:rPr>
              <w:t>2</w:t>
            </w:r>
          </w:p>
        </w:tc>
        <w:tc>
          <w:tcPr>
            <w:tcW w:w="1701" w:type="dxa"/>
            <w:vAlign w:val="center"/>
          </w:tcPr>
          <w:p w14:paraId="41B24DE7" w14:textId="19251648"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Diet_Type</w:t>
            </w:r>
          </w:p>
        </w:tc>
        <w:tc>
          <w:tcPr>
            <w:tcW w:w="1418" w:type="dxa"/>
            <w:vAlign w:val="center"/>
          </w:tcPr>
          <w:p w14:paraId="413B46C8" w14:textId="6A1A9221"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Remo</w:t>
            </w:r>
            <w:r w:rsidR="002B67C9">
              <w:rPr>
                <w:rFonts w:ascii="Century Gothic" w:hAnsi="Century Gothic"/>
                <w:sz w:val="18"/>
                <w:szCs w:val="18"/>
              </w:rPr>
              <w:t>ved</w:t>
            </w:r>
            <w:r w:rsidRPr="002B67C9">
              <w:rPr>
                <w:rFonts w:ascii="Century Gothic" w:hAnsi="Century Gothic"/>
                <w:sz w:val="18"/>
                <w:szCs w:val="18"/>
              </w:rPr>
              <w:t xml:space="preserve"> the “</w:t>
            </w:r>
            <w:r w:rsidRPr="002B67C9">
              <w:rPr>
                <w:rFonts w:ascii="Century Gothic" w:hAnsi="Century Gothic"/>
                <w:sz w:val="18"/>
                <w:szCs w:val="18"/>
              </w:rPr>
              <w:t>Diet:</w:t>
            </w:r>
            <w:r w:rsidR="002B67C9">
              <w:rPr>
                <w:rFonts w:ascii="Century Gothic" w:hAnsi="Century Gothic"/>
                <w:sz w:val="18"/>
                <w:szCs w:val="18"/>
              </w:rPr>
              <w:t>”</w:t>
            </w:r>
          </w:p>
        </w:tc>
        <w:tc>
          <w:tcPr>
            <w:tcW w:w="2409" w:type="dxa"/>
            <w:vAlign w:val="center"/>
          </w:tcPr>
          <w:p w14:paraId="1A174DFC" w14:textId="507D1CDD"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R</w:t>
            </w:r>
            <w:r w:rsidRPr="002B67C9">
              <w:rPr>
                <w:rFonts w:ascii="Century Gothic" w:hAnsi="Century Gothic"/>
                <w:sz w:val="18"/>
                <w:szCs w:val="18"/>
              </w:rPr>
              <w:t>eplace the value</w:t>
            </w:r>
            <w:r w:rsidR="002B67C9">
              <w:rPr>
                <w:rFonts w:ascii="Century Gothic" w:hAnsi="Century Gothic"/>
                <w:sz w:val="18"/>
                <w:szCs w:val="18"/>
              </w:rPr>
              <w:t xml:space="preserve"> with empty/blank value</w:t>
            </w:r>
          </w:p>
        </w:tc>
        <w:tc>
          <w:tcPr>
            <w:tcW w:w="1985" w:type="dxa"/>
            <w:vAlign w:val="center"/>
          </w:tcPr>
          <w:p w14:paraId="0B178289" w14:textId="0B8751E4"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Diet: Vegetarian</w:t>
            </w:r>
          </w:p>
        </w:tc>
        <w:tc>
          <w:tcPr>
            <w:tcW w:w="1701" w:type="dxa"/>
            <w:vAlign w:val="center"/>
          </w:tcPr>
          <w:p w14:paraId="1FF767E9" w14:textId="3AA461BA" w:rsidR="00D12FF2"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Vegetarian</w:t>
            </w:r>
          </w:p>
        </w:tc>
        <w:tc>
          <w:tcPr>
            <w:tcW w:w="992" w:type="dxa"/>
            <w:vAlign w:val="center"/>
          </w:tcPr>
          <w:p w14:paraId="715A1A93" w14:textId="740C537E" w:rsidR="00D12FF2" w:rsidRPr="002B67C9" w:rsidRDefault="0014472F" w:rsidP="007462BC">
            <w:pPr>
              <w:spacing w:line="240" w:lineRule="auto"/>
              <w:rPr>
                <w:rFonts w:ascii="Century Gothic" w:hAnsi="Century Gothic"/>
                <w:sz w:val="18"/>
                <w:szCs w:val="18"/>
              </w:rPr>
            </w:pPr>
            <w:r>
              <w:rPr>
                <w:rFonts w:ascii="Century Gothic" w:hAnsi="Century Gothic"/>
                <w:sz w:val="18"/>
                <w:szCs w:val="18"/>
              </w:rPr>
              <w:t>5987</w:t>
            </w:r>
          </w:p>
        </w:tc>
      </w:tr>
      <w:tr w:rsidR="002B67C9" w:rsidRPr="002B67C9" w14:paraId="59AB2853" w14:textId="77777777" w:rsidTr="0014472F">
        <w:trPr>
          <w:trHeight w:val="20"/>
        </w:trPr>
        <w:tc>
          <w:tcPr>
            <w:tcW w:w="706" w:type="dxa"/>
            <w:vAlign w:val="center"/>
          </w:tcPr>
          <w:p w14:paraId="4F2B31FB" w14:textId="100A3738" w:rsidR="002B67C9" w:rsidRPr="002B67C9" w:rsidRDefault="002B67C9" w:rsidP="007462BC">
            <w:pPr>
              <w:spacing w:line="240" w:lineRule="auto"/>
              <w:rPr>
                <w:rFonts w:ascii="Century Gothic" w:hAnsi="Century Gothic"/>
                <w:sz w:val="18"/>
                <w:szCs w:val="18"/>
              </w:rPr>
            </w:pPr>
            <w:r>
              <w:rPr>
                <w:rFonts w:ascii="Century Gothic" w:hAnsi="Century Gothic"/>
                <w:sz w:val="18"/>
                <w:szCs w:val="18"/>
              </w:rPr>
              <w:lastRenderedPageBreak/>
              <w:t>3</w:t>
            </w:r>
          </w:p>
        </w:tc>
        <w:tc>
          <w:tcPr>
            <w:tcW w:w="1701" w:type="dxa"/>
            <w:vAlign w:val="center"/>
          </w:tcPr>
          <w:p w14:paraId="4729515C" w14:textId="018941A6" w:rsidR="002B67C9" w:rsidRPr="002B67C9" w:rsidRDefault="002B67C9" w:rsidP="007462BC">
            <w:pPr>
              <w:spacing w:line="240" w:lineRule="auto"/>
              <w:rPr>
                <w:rFonts w:ascii="Century Gothic" w:hAnsi="Century Gothic"/>
                <w:sz w:val="18"/>
                <w:szCs w:val="18"/>
              </w:rPr>
            </w:pPr>
            <w:r w:rsidRPr="002B67C9">
              <w:rPr>
                <w:rFonts w:ascii="Century Gothic" w:hAnsi="Century Gothic"/>
                <w:sz w:val="18"/>
                <w:szCs w:val="18"/>
              </w:rPr>
              <w:t>Course_name</w:t>
            </w:r>
          </w:p>
        </w:tc>
        <w:tc>
          <w:tcPr>
            <w:tcW w:w="1418" w:type="dxa"/>
            <w:vAlign w:val="center"/>
          </w:tcPr>
          <w:p w14:paraId="172314D6" w14:textId="52C08175" w:rsidR="002B67C9" w:rsidRPr="002B67C9" w:rsidRDefault="002B67C9" w:rsidP="007462BC">
            <w:pPr>
              <w:spacing w:line="240" w:lineRule="auto"/>
              <w:rPr>
                <w:rFonts w:ascii="Century Gothic" w:hAnsi="Century Gothic"/>
                <w:sz w:val="18"/>
                <w:szCs w:val="18"/>
              </w:rPr>
            </w:pPr>
            <w:r w:rsidRPr="002B67C9">
              <w:rPr>
                <w:rFonts w:ascii="Century Gothic" w:hAnsi="Century Gothic"/>
                <w:sz w:val="18"/>
                <w:szCs w:val="18"/>
              </w:rPr>
              <w:t>Remo</w:t>
            </w:r>
            <w:r>
              <w:rPr>
                <w:rFonts w:ascii="Century Gothic" w:hAnsi="Century Gothic"/>
                <w:sz w:val="18"/>
                <w:szCs w:val="18"/>
              </w:rPr>
              <w:t>ved</w:t>
            </w:r>
            <w:r w:rsidRPr="002B67C9">
              <w:rPr>
                <w:rFonts w:ascii="Century Gothic" w:hAnsi="Century Gothic"/>
                <w:sz w:val="18"/>
                <w:szCs w:val="18"/>
              </w:rPr>
              <w:t xml:space="preserve"> the “Course:</w:t>
            </w:r>
            <w:r>
              <w:rPr>
                <w:rFonts w:ascii="Century Gothic" w:hAnsi="Century Gothic"/>
                <w:sz w:val="18"/>
                <w:szCs w:val="18"/>
              </w:rPr>
              <w:t>”</w:t>
            </w:r>
          </w:p>
        </w:tc>
        <w:tc>
          <w:tcPr>
            <w:tcW w:w="2409" w:type="dxa"/>
            <w:vAlign w:val="center"/>
          </w:tcPr>
          <w:p w14:paraId="37E30420" w14:textId="625D5DB9" w:rsidR="002B67C9" w:rsidRPr="002B67C9" w:rsidRDefault="002B67C9" w:rsidP="007462BC">
            <w:pPr>
              <w:spacing w:line="240" w:lineRule="auto"/>
              <w:rPr>
                <w:rFonts w:ascii="Century Gothic" w:hAnsi="Century Gothic"/>
                <w:sz w:val="18"/>
                <w:szCs w:val="18"/>
              </w:rPr>
            </w:pPr>
            <w:r w:rsidRPr="002B67C9">
              <w:rPr>
                <w:rFonts w:ascii="Century Gothic" w:hAnsi="Century Gothic"/>
                <w:sz w:val="18"/>
                <w:szCs w:val="18"/>
              </w:rPr>
              <w:t>Replace the value</w:t>
            </w:r>
            <w:r>
              <w:rPr>
                <w:rFonts w:ascii="Century Gothic" w:hAnsi="Century Gothic"/>
                <w:sz w:val="18"/>
                <w:szCs w:val="18"/>
              </w:rPr>
              <w:t xml:space="preserve"> with empty/blank value</w:t>
            </w:r>
          </w:p>
        </w:tc>
        <w:tc>
          <w:tcPr>
            <w:tcW w:w="1985" w:type="dxa"/>
            <w:vAlign w:val="center"/>
          </w:tcPr>
          <w:p w14:paraId="1B2203D0" w14:textId="1E26142A" w:rsidR="002B67C9" w:rsidRPr="007462BC" w:rsidRDefault="002B67C9" w:rsidP="007462BC">
            <w:pPr>
              <w:spacing w:line="240" w:lineRule="auto"/>
              <w:jc w:val="center"/>
              <w:rPr>
                <w:rFonts w:ascii="Century Gothic" w:hAnsi="Century Gothic"/>
                <w:sz w:val="18"/>
                <w:szCs w:val="18"/>
              </w:rPr>
            </w:pPr>
            <w:r w:rsidRPr="007462BC">
              <w:rPr>
                <w:rFonts w:ascii="Century Gothic" w:hAnsi="Century Gothic"/>
                <w:sz w:val="18"/>
                <w:szCs w:val="18"/>
              </w:rPr>
              <w:t>Course: Lunch</w:t>
            </w:r>
          </w:p>
        </w:tc>
        <w:tc>
          <w:tcPr>
            <w:tcW w:w="1701" w:type="dxa"/>
            <w:vAlign w:val="center"/>
          </w:tcPr>
          <w:p w14:paraId="02F90148" w14:textId="4BC92FBE" w:rsidR="002B67C9" w:rsidRPr="002B67C9" w:rsidRDefault="002B67C9" w:rsidP="007462BC">
            <w:pPr>
              <w:spacing w:line="240" w:lineRule="auto"/>
              <w:jc w:val="center"/>
              <w:rPr>
                <w:rFonts w:ascii="Century Gothic" w:hAnsi="Century Gothic"/>
                <w:sz w:val="18"/>
                <w:szCs w:val="18"/>
              </w:rPr>
            </w:pPr>
            <w:r w:rsidRPr="007462BC">
              <w:rPr>
                <w:rFonts w:ascii="Century Gothic" w:hAnsi="Century Gothic"/>
                <w:sz w:val="18"/>
                <w:szCs w:val="18"/>
              </w:rPr>
              <w:t>Lunch</w:t>
            </w:r>
          </w:p>
        </w:tc>
        <w:tc>
          <w:tcPr>
            <w:tcW w:w="992" w:type="dxa"/>
            <w:vAlign w:val="center"/>
          </w:tcPr>
          <w:p w14:paraId="25B2DBE8" w14:textId="7D78943D" w:rsidR="002B67C9" w:rsidRPr="002B67C9" w:rsidRDefault="0014472F" w:rsidP="007462BC">
            <w:pPr>
              <w:spacing w:line="240" w:lineRule="auto"/>
              <w:rPr>
                <w:rFonts w:ascii="Century Gothic" w:hAnsi="Century Gothic"/>
                <w:sz w:val="18"/>
                <w:szCs w:val="18"/>
              </w:rPr>
            </w:pPr>
            <w:r>
              <w:rPr>
                <w:rFonts w:ascii="Century Gothic" w:hAnsi="Century Gothic"/>
                <w:sz w:val="18"/>
                <w:szCs w:val="18"/>
              </w:rPr>
              <w:t>5987</w:t>
            </w:r>
          </w:p>
        </w:tc>
      </w:tr>
      <w:tr w:rsidR="00D92557" w:rsidRPr="002B67C9" w14:paraId="7C2087C6" w14:textId="77777777" w:rsidTr="0014472F">
        <w:trPr>
          <w:trHeight w:val="20"/>
        </w:trPr>
        <w:tc>
          <w:tcPr>
            <w:tcW w:w="706" w:type="dxa"/>
            <w:vAlign w:val="center"/>
          </w:tcPr>
          <w:p w14:paraId="2AD074B5" w14:textId="46AB8978" w:rsidR="00D92557" w:rsidRPr="002B67C9" w:rsidRDefault="002B67C9" w:rsidP="007462BC">
            <w:pPr>
              <w:spacing w:line="240" w:lineRule="auto"/>
              <w:rPr>
                <w:rFonts w:ascii="Century Gothic" w:hAnsi="Century Gothic"/>
                <w:sz w:val="18"/>
                <w:szCs w:val="18"/>
              </w:rPr>
            </w:pPr>
            <w:r>
              <w:rPr>
                <w:rFonts w:ascii="Century Gothic" w:hAnsi="Century Gothic"/>
                <w:sz w:val="18"/>
                <w:szCs w:val="18"/>
              </w:rPr>
              <w:t>4</w:t>
            </w:r>
          </w:p>
        </w:tc>
        <w:tc>
          <w:tcPr>
            <w:tcW w:w="1701" w:type="dxa"/>
            <w:vAlign w:val="center"/>
          </w:tcPr>
          <w:p w14:paraId="1A1A041F" w14:textId="734F5CE4" w:rsidR="00D92557" w:rsidRPr="002B67C9" w:rsidRDefault="002B67C9" w:rsidP="007462BC">
            <w:pPr>
              <w:spacing w:line="240" w:lineRule="auto"/>
              <w:rPr>
                <w:rFonts w:ascii="Century Gothic" w:hAnsi="Century Gothic"/>
                <w:sz w:val="18"/>
                <w:szCs w:val="18"/>
              </w:rPr>
            </w:pPr>
            <w:proofErr w:type="spellStart"/>
            <w:r w:rsidRPr="002B67C9">
              <w:rPr>
                <w:rFonts w:ascii="Century Gothic" w:hAnsi="Century Gothic"/>
                <w:sz w:val="18"/>
                <w:szCs w:val="18"/>
              </w:rPr>
              <w:t>Discrption_of_Dish</w:t>
            </w:r>
            <w:proofErr w:type="spellEnd"/>
          </w:p>
        </w:tc>
        <w:tc>
          <w:tcPr>
            <w:tcW w:w="1418" w:type="dxa"/>
            <w:vAlign w:val="center"/>
          </w:tcPr>
          <w:p w14:paraId="731CCDDC" w14:textId="728A581F" w:rsidR="00D92557" w:rsidRPr="002B67C9" w:rsidRDefault="00D92557" w:rsidP="007462BC">
            <w:pPr>
              <w:spacing w:line="240" w:lineRule="auto"/>
              <w:rPr>
                <w:rFonts w:ascii="Century Gothic" w:hAnsi="Century Gothic"/>
                <w:sz w:val="18"/>
                <w:szCs w:val="18"/>
              </w:rPr>
            </w:pPr>
            <w:r w:rsidRPr="002B67C9">
              <w:rPr>
                <w:rFonts w:ascii="Century Gothic" w:hAnsi="Century Gothic"/>
                <w:sz w:val="18"/>
                <w:szCs w:val="18"/>
              </w:rPr>
              <w:t>Remove encoding issues</w:t>
            </w:r>
          </w:p>
        </w:tc>
        <w:tc>
          <w:tcPr>
            <w:tcW w:w="2409" w:type="dxa"/>
            <w:vAlign w:val="center"/>
          </w:tcPr>
          <w:p w14:paraId="33125E65" w14:textId="513BC232" w:rsidR="00D92557" w:rsidRPr="002B67C9" w:rsidRDefault="002B67C9" w:rsidP="007462BC">
            <w:pPr>
              <w:spacing w:line="240" w:lineRule="auto"/>
              <w:rPr>
                <w:rFonts w:ascii="Century Gothic" w:hAnsi="Century Gothic"/>
                <w:sz w:val="18"/>
                <w:szCs w:val="18"/>
              </w:rPr>
            </w:pPr>
            <w:r w:rsidRPr="002B67C9">
              <w:rPr>
                <w:rFonts w:ascii="Century Gothic" w:hAnsi="Century Gothic"/>
                <w:sz w:val="18"/>
                <w:szCs w:val="18"/>
              </w:rPr>
              <w:t>=SUBSTITUTE(D2,"Â","")</w:t>
            </w:r>
          </w:p>
        </w:tc>
        <w:tc>
          <w:tcPr>
            <w:tcW w:w="1985" w:type="dxa"/>
            <w:vAlign w:val="center"/>
          </w:tcPr>
          <w:p w14:paraId="62BC0AB4" w14:textId="524B5EDC" w:rsidR="00D92557" w:rsidRPr="002B67C9" w:rsidRDefault="00D92557" w:rsidP="007462BC">
            <w:pPr>
              <w:spacing w:line="240" w:lineRule="auto"/>
              <w:rPr>
                <w:rFonts w:ascii="Century Gothic" w:hAnsi="Century Gothic"/>
                <w:sz w:val="18"/>
                <w:szCs w:val="18"/>
              </w:rPr>
            </w:pPr>
          </w:p>
        </w:tc>
        <w:tc>
          <w:tcPr>
            <w:tcW w:w="1701" w:type="dxa"/>
            <w:vAlign w:val="center"/>
          </w:tcPr>
          <w:p w14:paraId="62F37634" w14:textId="6409428F" w:rsidR="00D92557" w:rsidRPr="002B67C9" w:rsidRDefault="00D92557" w:rsidP="007462BC">
            <w:pPr>
              <w:spacing w:line="240" w:lineRule="auto"/>
              <w:rPr>
                <w:rFonts w:ascii="Century Gothic" w:hAnsi="Century Gothic"/>
                <w:sz w:val="18"/>
                <w:szCs w:val="18"/>
              </w:rPr>
            </w:pPr>
          </w:p>
        </w:tc>
        <w:tc>
          <w:tcPr>
            <w:tcW w:w="992" w:type="dxa"/>
            <w:vAlign w:val="center"/>
          </w:tcPr>
          <w:p w14:paraId="310A886D" w14:textId="580F2ED8" w:rsidR="00D92557" w:rsidRPr="002B67C9" w:rsidRDefault="00D92557" w:rsidP="007462BC">
            <w:pPr>
              <w:spacing w:line="240" w:lineRule="auto"/>
              <w:rPr>
                <w:rFonts w:ascii="Century Gothic" w:hAnsi="Century Gothic"/>
                <w:sz w:val="18"/>
                <w:szCs w:val="18"/>
              </w:rPr>
            </w:pPr>
            <w:bookmarkStart w:id="0" w:name="_Hlk206198365"/>
            <w:r w:rsidRPr="002B67C9">
              <w:rPr>
                <w:rFonts w:ascii="Century Gothic" w:hAnsi="Century Gothic"/>
                <w:sz w:val="18"/>
                <w:szCs w:val="18"/>
              </w:rPr>
              <w:t>2</w:t>
            </w:r>
            <w:r w:rsidR="002B67C9">
              <w:rPr>
                <w:rFonts w:ascii="Century Gothic" w:hAnsi="Century Gothic"/>
                <w:sz w:val="18"/>
                <w:szCs w:val="18"/>
              </w:rPr>
              <w:t>656</w:t>
            </w:r>
            <w:bookmarkEnd w:id="0"/>
          </w:p>
        </w:tc>
      </w:tr>
      <w:tr w:rsidR="002D0524" w:rsidRPr="002B67C9" w14:paraId="69A815A3" w14:textId="77777777" w:rsidTr="0014472F">
        <w:trPr>
          <w:trHeight w:val="20"/>
        </w:trPr>
        <w:tc>
          <w:tcPr>
            <w:tcW w:w="706" w:type="dxa"/>
            <w:vAlign w:val="center"/>
          </w:tcPr>
          <w:p w14:paraId="4E17B526" w14:textId="3043DCDC" w:rsidR="002D0524" w:rsidRPr="002B67C9" w:rsidRDefault="002D0524" w:rsidP="007462BC">
            <w:pPr>
              <w:spacing w:line="240" w:lineRule="auto"/>
              <w:rPr>
                <w:rFonts w:ascii="Century Gothic" w:hAnsi="Century Gothic"/>
                <w:sz w:val="18"/>
                <w:szCs w:val="18"/>
              </w:rPr>
            </w:pPr>
            <w:r>
              <w:rPr>
                <w:rFonts w:ascii="Century Gothic" w:hAnsi="Century Gothic"/>
                <w:sz w:val="18"/>
                <w:szCs w:val="18"/>
              </w:rPr>
              <w:t>5</w:t>
            </w:r>
          </w:p>
        </w:tc>
        <w:tc>
          <w:tcPr>
            <w:tcW w:w="1701" w:type="dxa"/>
            <w:vAlign w:val="center"/>
          </w:tcPr>
          <w:p w14:paraId="7E8D41ED" w14:textId="2455630E" w:rsidR="002D0524" w:rsidRPr="002B67C9" w:rsidRDefault="002D0524" w:rsidP="007462BC">
            <w:pPr>
              <w:spacing w:line="240" w:lineRule="auto"/>
              <w:rPr>
                <w:rFonts w:ascii="Century Gothic" w:hAnsi="Century Gothic"/>
                <w:sz w:val="18"/>
                <w:szCs w:val="18"/>
              </w:rPr>
            </w:pPr>
            <w:proofErr w:type="spellStart"/>
            <w:r w:rsidRPr="002D0524">
              <w:rPr>
                <w:rFonts w:ascii="Century Gothic" w:hAnsi="Century Gothic"/>
                <w:sz w:val="18"/>
                <w:szCs w:val="18"/>
              </w:rPr>
              <w:t>Cuisine_name</w:t>
            </w:r>
            <w:proofErr w:type="spellEnd"/>
          </w:p>
        </w:tc>
        <w:tc>
          <w:tcPr>
            <w:tcW w:w="1418" w:type="dxa"/>
            <w:vAlign w:val="center"/>
          </w:tcPr>
          <w:p w14:paraId="0C271A1C" w14:textId="1E224B65" w:rsidR="002D0524" w:rsidRPr="00831F10" w:rsidRDefault="002D0524" w:rsidP="007462BC">
            <w:pPr>
              <w:spacing w:line="240" w:lineRule="auto"/>
            </w:pPr>
            <w:r w:rsidRPr="002B67C9">
              <w:rPr>
                <w:rFonts w:ascii="Century Gothic" w:hAnsi="Century Gothic"/>
                <w:sz w:val="18"/>
                <w:szCs w:val="18"/>
              </w:rPr>
              <w:t xml:space="preserve">Remove </w:t>
            </w:r>
            <w:r w:rsidRPr="002D0524">
              <w:rPr>
                <w:rFonts w:ascii="Century Gothic" w:hAnsi="Century Gothic"/>
                <w:sz w:val="18"/>
                <w:szCs w:val="18"/>
              </w:rPr>
              <w:t>['</w:t>
            </w:r>
            <w:proofErr w:type="gramStart"/>
            <w:r w:rsidRPr="002D0524">
              <w:rPr>
                <w:rFonts w:ascii="Century Gothic" w:hAnsi="Century Gothic"/>
                <w:sz w:val="18"/>
                <w:szCs w:val="18"/>
              </w:rPr>
              <w:t>Cuisine</w:t>
            </w:r>
            <w:r>
              <w:rPr>
                <w:rFonts w:ascii="Century Gothic" w:hAnsi="Century Gothic"/>
                <w:sz w:val="18"/>
                <w:szCs w:val="18"/>
              </w:rPr>
              <w:t>,</w:t>
            </w:r>
            <w:r w:rsidRPr="002D0524">
              <w:rPr>
                <w:rFonts w:ascii="Century Gothic" w:hAnsi="Century Gothic"/>
                <w:sz w:val="18"/>
                <w:szCs w:val="18"/>
              </w:rPr>
              <w:t xml:space="preserve"> </w:t>
            </w:r>
            <w:r>
              <w:rPr>
                <w:rFonts w:ascii="Century Gothic" w:hAnsi="Century Gothic"/>
                <w:sz w:val="18"/>
                <w:szCs w:val="18"/>
              </w:rPr>
              <w:t xml:space="preserve"> </w:t>
            </w:r>
            <w:r w:rsidRPr="002D0524">
              <w:rPr>
                <w:rFonts w:ascii="Century Gothic" w:hAnsi="Century Gothic"/>
                <w:sz w:val="18"/>
                <w:szCs w:val="18"/>
              </w:rPr>
              <w:t>\</w:t>
            </w:r>
            <w:proofErr w:type="gramEnd"/>
            <w:r w:rsidRPr="002D0524">
              <w:rPr>
                <w:rFonts w:ascii="Century Gothic" w:hAnsi="Century Gothic"/>
                <w:sz w:val="18"/>
                <w:szCs w:val="18"/>
              </w:rPr>
              <w:t>ufeff']</w:t>
            </w:r>
            <w:r>
              <w:rPr>
                <w:rFonts w:ascii="Century Gothic" w:hAnsi="Century Gothic"/>
                <w:sz w:val="18"/>
                <w:szCs w:val="18"/>
              </w:rPr>
              <w:t xml:space="preserve"> characters</w:t>
            </w:r>
            <w:r w:rsidR="00831F10" w:rsidRPr="002B67C9">
              <w:rPr>
                <w:rFonts w:ascii="Century Gothic" w:hAnsi="Century Gothic"/>
                <w:sz w:val="18"/>
                <w:szCs w:val="18"/>
              </w:rPr>
              <w:t xml:space="preserve"> </w:t>
            </w:r>
            <w:r w:rsidR="00831F10" w:rsidRPr="002B67C9">
              <w:rPr>
                <w:rFonts w:ascii="Century Gothic" w:hAnsi="Century Gothic"/>
                <w:sz w:val="18"/>
                <w:szCs w:val="18"/>
              </w:rPr>
              <w:t>issues</w:t>
            </w:r>
          </w:p>
        </w:tc>
        <w:tc>
          <w:tcPr>
            <w:tcW w:w="2409" w:type="dxa"/>
            <w:vAlign w:val="center"/>
          </w:tcPr>
          <w:p w14:paraId="53216522" w14:textId="726F154B" w:rsidR="002D0524" w:rsidRPr="002B67C9" w:rsidRDefault="002D0524" w:rsidP="007462BC">
            <w:pPr>
              <w:spacing w:line="240" w:lineRule="auto"/>
              <w:rPr>
                <w:rFonts w:ascii="Century Gothic" w:hAnsi="Century Gothic"/>
                <w:sz w:val="18"/>
                <w:szCs w:val="18"/>
              </w:rPr>
            </w:pPr>
            <w:r>
              <w:rPr>
                <w:rFonts w:ascii="Century Gothic" w:hAnsi="Century Gothic"/>
                <w:sz w:val="18"/>
                <w:szCs w:val="18"/>
              </w:rPr>
              <w:t>Replace the value with Space and Empty/Blank</w:t>
            </w:r>
          </w:p>
        </w:tc>
        <w:tc>
          <w:tcPr>
            <w:tcW w:w="1985" w:type="dxa"/>
            <w:vAlign w:val="center"/>
          </w:tcPr>
          <w:p w14:paraId="4331B5B3" w14:textId="10DE2424" w:rsidR="002D0524" w:rsidRPr="002B67C9" w:rsidRDefault="002D0524" w:rsidP="007462BC">
            <w:pPr>
              <w:spacing w:line="240" w:lineRule="auto"/>
              <w:rPr>
                <w:rFonts w:ascii="Century Gothic" w:hAnsi="Century Gothic"/>
                <w:sz w:val="18"/>
                <w:szCs w:val="18"/>
              </w:rPr>
            </w:pPr>
            <w:r w:rsidRPr="002D0524">
              <w:rPr>
                <w:rFonts w:ascii="Century Gothic" w:hAnsi="Century Gothic"/>
                <w:sz w:val="18"/>
                <w:szCs w:val="18"/>
              </w:rPr>
              <w:t>['Cuisine: Gujarati Recipes\ufeff']</w:t>
            </w:r>
          </w:p>
        </w:tc>
        <w:tc>
          <w:tcPr>
            <w:tcW w:w="1701" w:type="dxa"/>
            <w:vAlign w:val="center"/>
          </w:tcPr>
          <w:p w14:paraId="65146087" w14:textId="351D2E0E" w:rsidR="002D0524" w:rsidRPr="002B67C9" w:rsidRDefault="002D0524" w:rsidP="007462BC">
            <w:pPr>
              <w:spacing w:line="240" w:lineRule="auto"/>
              <w:rPr>
                <w:rFonts w:ascii="Century Gothic" w:hAnsi="Century Gothic"/>
                <w:sz w:val="18"/>
                <w:szCs w:val="18"/>
              </w:rPr>
            </w:pPr>
            <w:r w:rsidRPr="002D0524">
              <w:rPr>
                <w:rFonts w:ascii="Century Gothic" w:hAnsi="Century Gothic"/>
                <w:sz w:val="18"/>
                <w:szCs w:val="18"/>
              </w:rPr>
              <w:t>Gujarati Recipes</w:t>
            </w:r>
          </w:p>
        </w:tc>
        <w:tc>
          <w:tcPr>
            <w:tcW w:w="992" w:type="dxa"/>
            <w:vAlign w:val="center"/>
          </w:tcPr>
          <w:p w14:paraId="59C80657" w14:textId="3239F4D7" w:rsidR="002D0524" w:rsidRPr="002B67C9" w:rsidRDefault="0014472F" w:rsidP="007462BC">
            <w:pPr>
              <w:spacing w:line="240" w:lineRule="auto"/>
              <w:rPr>
                <w:rFonts w:ascii="Century Gothic" w:hAnsi="Century Gothic"/>
                <w:sz w:val="18"/>
                <w:szCs w:val="18"/>
              </w:rPr>
            </w:pPr>
            <w:r>
              <w:rPr>
                <w:rFonts w:ascii="Century Gothic" w:hAnsi="Century Gothic"/>
                <w:sz w:val="18"/>
                <w:szCs w:val="18"/>
              </w:rPr>
              <w:t>5987</w:t>
            </w:r>
          </w:p>
        </w:tc>
      </w:tr>
      <w:tr w:rsidR="007462BC" w:rsidRPr="002B67C9" w14:paraId="43C58FF8" w14:textId="200126BF" w:rsidTr="0014472F">
        <w:trPr>
          <w:trHeight w:val="20"/>
        </w:trPr>
        <w:tc>
          <w:tcPr>
            <w:tcW w:w="706" w:type="dxa"/>
            <w:vAlign w:val="center"/>
          </w:tcPr>
          <w:p w14:paraId="1578F9D1" w14:textId="06458215" w:rsidR="002D0524" w:rsidRPr="002B67C9" w:rsidRDefault="007462BC" w:rsidP="007462BC">
            <w:pPr>
              <w:spacing w:line="240" w:lineRule="auto"/>
              <w:rPr>
                <w:rFonts w:ascii="Century Gothic" w:hAnsi="Century Gothic"/>
                <w:sz w:val="18"/>
                <w:szCs w:val="18"/>
              </w:rPr>
            </w:pPr>
            <w:r>
              <w:rPr>
                <w:rFonts w:ascii="Century Gothic" w:hAnsi="Century Gothic"/>
                <w:sz w:val="18"/>
                <w:szCs w:val="18"/>
              </w:rPr>
              <w:t>6</w:t>
            </w:r>
          </w:p>
        </w:tc>
        <w:tc>
          <w:tcPr>
            <w:tcW w:w="1701" w:type="dxa"/>
            <w:vAlign w:val="center"/>
          </w:tcPr>
          <w:p w14:paraId="344538FE" w14:textId="14A5B9B1" w:rsidR="002D0524" w:rsidRPr="002B67C9" w:rsidRDefault="002D0524" w:rsidP="007462BC">
            <w:pPr>
              <w:spacing w:line="240" w:lineRule="auto"/>
              <w:rPr>
                <w:rFonts w:ascii="Century Gothic" w:hAnsi="Century Gothic"/>
                <w:sz w:val="18"/>
                <w:szCs w:val="18"/>
              </w:rPr>
            </w:pPr>
            <w:proofErr w:type="spellStart"/>
            <w:r w:rsidRPr="002D0524">
              <w:rPr>
                <w:rFonts w:ascii="Century Gothic" w:hAnsi="Century Gothic"/>
                <w:sz w:val="18"/>
                <w:szCs w:val="18"/>
              </w:rPr>
              <w:t>Ratings_of_Dish</w:t>
            </w:r>
            <w:proofErr w:type="spellEnd"/>
          </w:p>
        </w:tc>
        <w:tc>
          <w:tcPr>
            <w:tcW w:w="1418" w:type="dxa"/>
            <w:vAlign w:val="center"/>
          </w:tcPr>
          <w:p w14:paraId="5D148052" w14:textId="771E2BEF" w:rsidR="002D0524" w:rsidRPr="002B67C9" w:rsidRDefault="002D0524" w:rsidP="007462BC">
            <w:pPr>
              <w:spacing w:line="240" w:lineRule="auto"/>
              <w:rPr>
                <w:rFonts w:ascii="Century Gothic" w:hAnsi="Century Gothic"/>
                <w:sz w:val="18"/>
                <w:szCs w:val="18"/>
              </w:rPr>
            </w:pPr>
            <w:r>
              <w:rPr>
                <w:rFonts w:ascii="Century Gothic" w:hAnsi="Century Gothic"/>
                <w:sz w:val="18"/>
                <w:szCs w:val="18"/>
              </w:rPr>
              <w:t xml:space="preserve">Consider the left value &amp; average </w:t>
            </w:r>
            <w:r w:rsidR="00F3745A">
              <w:rPr>
                <w:rFonts w:ascii="Century Gothic" w:hAnsi="Century Gothic"/>
                <w:sz w:val="18"/>
                <w:szCs w:val="18"/>
              </w:rPr>
              <w:t>of those</w:t>
            </w:r>
            <w:r>
              <w:rPr>
                <w:rFonts w:ascii="Century Gothic" w:hAnsi="Century Gothic"/>
                <w:sz w:val="18"/>
                <w:szCs w:val="18"/>
              </w:rPr>
              <w:t xml:space="preserve"> values</w:t>
            </w:r>
          </w:p>
        </w:tc>
        <w:tc>
          <w:tcPr>
            <w:tcW w:w="2409" w:type="dxa"/>
            <w:vAlign w:val="center"/>
          </w:tcPr>
          <w:p w14:paraId="768BA8DF" w14:textId="27AC66E4" w:rsidR="002D0524" w:rsidRPr="002B67C9" w:rsidRDefault="00F3745A" w:rsidP="007462BC">
            <w:pPr>
              <w:spacing w:line="240" w:lineRule="auto"/>
              <w:rPr>
                <w:rFonts w:ascii="Century Gothic" w:hAnsi="Century Gothic"/>
                <w:sz w:val="18"/>
                <w:szCs w:val="18"/>
              </w:rPr>
            </w:pPr>
            <w:r>
              <w:rPr>
                <w:rFonts w:ascii="Century Gothic" w:hAnsi="Century Gothic"/>
                <w:sz w:val="18"/>
                <w:szCs w:val="18"/>
              </w:rPr>
              <w:t>Average value of Cleaned numbers</w:t>
            </w:r>
          </w:p>
        </w:tc>
        <w:tc>
          <w:tcPr>
            <w:tcW w:w="1985" w:type="dxa"/>
            <w:vAlign w:val="center"/>
          </w:tcPr>
          <w:p w14:paraId="66DA601B" w14:textId="42DF3F38" w:rsidR="002D0524" w:rsidRPr="002B67C9" w:rsidRDefault="00F3745A" w:rsidP="007462BC">
            <w:pPr>
              <w:spacing w:line="240" w:lineRule="auto"/>
              <w:rPr>
                <w:rFonts w:ascii="Century Gothic" w:hAnsi="Century Gothic"/>
                <w:sz w:val="18"/>
                <w:szCs w:val="18"/>
              </w:rPr>
            </w:pPr>
            <w:r w:rsidRPr="00F3745A">
              <w:rPr>
                <w:rFonts w:ascii="Century Gothic" w:hAnsi="Century Gothic"/>
                <w:sz w:val="18"/>
                <w:szCs w:val="18"/>
              </w:rPr>
              <w:t>"56</w:t>
            </w:r>
            <w:r>
              <w:rPr>
                <w:rFonts w:ascii="Century Gothic" w:hAnsi="Century Gothic"/>
                <w:sz w:val="18"/>
                <w:szCs w:val="18"/>
              </w:rPr>
              <w:t xml:space="preserve">, </w:t>
            </w:r>
            <w:r w:rsidRPr="00F3745A">
              <w:rPr>
                <w:rFonts w:ascii="Century Gothic" w:hAnsi="Century Gothic"/>
                <w:sz w:val="18"/>
                <w:szCs w:val="18"/>
              </w:rPr>
              <w:t>"53"</w:t>
            </w:r>
            <w:r>
              <w:rPr>
                <w:rFonts w:ascii="Century Gothic" w:hAnsi="Century Gothic"/>
                <w:sz w:val="18"/>
                <w:szCs w:val="18"/>
              </w:rPr>
              <w:t xml:space="preserve">, </w:t>
            </w:r>
            <w:r w:rsidRPr="00F3745A">
              <w:rPr>
                <w:rFonts w:ascii="Century Gothic" w:hAnsi="Century Gothic"/>
                <w:sz w:val="18"/>
                <w:szCs w:val="18"/>
              </w:rPr>
              <w:t>"57"</w:t>
            </w:r>
            <w:r>
              <w:rPr>
                <w:rFonts w:ascii="Century Gothic" w:hAnsi="Century Gothic"/>
                <w:sz w:val="18"/>
                <w:szCs w:val="18"/>
              </w:rPr>
              <w:t xml:space="preserve">, </w:t>
            </w:r>
            <w:r w:rsidRPr="00F3745A">
              <w:rPr>
                <w:rFonts w:ascii="Century Gothic" w:hAnsi="Century Gothic"/>
                <w:sz w:val="18"/>
                <w:szCs w:val="18"/>
              </w:rPr>
              <w:t>"57"</w:t>
            </w:r>
            <w:r>
              <w:rPr>
                <w:rFonts w:ascii="Century Gothic" w:hAnsi="Century Gothic"/>
                <w:sz w:val="18"/>
                <w:szCs w:val="18"/>
              </w:rPr>
              <w:t xml:space="preserve">, </w:t>
            </w:r>
            <w:r w:rsidRPr="00F3745A">
              <w:rPr>
                <w:rFonts w:ascii="Century Gothic" w:hAnsi="Century Gothic"/>
                <w:sz w:val="18"/>
                <w:szCs w:val="18"/>
              </w:rPr>
              <w:t>45</w:t>
            </w:r>
            <w:r>
              <w:rPr>
                <w:rFonts w:ascii="Century Gothic" w:hAnsi="Century Gothic"/>
                <w:sz w:val="18"/>
                <w:szCs w:val="18"/>
              </w:rPr>
              <w:t xml:space="preserve">, </w:t>
            </w:r>
            <w:r w:rsidRPr="00F3745A">
              <w:rPr>
                <w:rFonts w:ascii="Century Gothic" w:hAnsi="Century Gothic"/>
                <w:sz w:val="18"/>
                <w:szCs w:val="18"/>
              </w:rPr>
              <w:t>"54"</w:t>
            </w:r>
            <w:r>
              <w:rPr>
                <w:rFonts w:ascii="Century Gothic" w:hAnsi="Century Gothic"/>
                <w:sz w:val="18"/>
                <w:szCs w:val="18"/>
              </w:rPr>
              <w:t xml:space="preserve">, </w:t>
            </w:r>
            <w:r w:rsidRPr="00F3745A">
              <w:rPr>
                <w:rFonts w:ascii="Century Gothic" w:hAnsi="Century Gothic"/>
                <w:sz w:val="18"/>
                <w:szCs w:val="18"/>
              </w:rPr>
              <w:t>"53"</w:t>
            </w:r>
            <w:r>
              <w:rPr>
                <w:rFonts w:ascii="Century Gothic" w:hAnsi="Century Gothic"/>
                <w:sz w:val="18"/>
                <w:szCs w:val="18"/>
              </w:rPr>
              <w:t xml:space="preserve"> &amp; </w:t>
            </w:r>
            <w:r w:rsidRPr="00F3745A">
              <w:rPr>
                <w:rFonts w:ascii="Century Gothic" w:hAnsi="Century Gothic"/>
                <w:sz w:val="18"/>
                <w:szCs w:val="18"/>
              </w:rPr>
              <w:t>"55"</w:t>
            </w:r>
          </w:p>
        </w:tc>
        <w:tc>
          <w:tcPr>
            <w:tcW w:w="1701" w:type="dxa"/>
            <w:vAlign w:val="center"/>
          </w:tcPr>
          <w:p w14:paraId="62A5D7A1" w14:textId="6B8A0CA7" w:rsidR="002D0524" w:rsidRPr="002B67C9" w:rsidRDefault="00F3745A" w:rsidP="007462BC">
            <w:pPr>
              <w:spacing w:line="240" w:lineRule="auto"/>
              <w:rPr>
                <w:rFonts w:ascii="Century Gothic" w:hAnsi="Century Gothic"/>
                <w:sz w:val="18"/>
                <w:szCs w:val="18"/>
              </w:rPr>
            </w:pPr>
            <w:r>
              <w:rPr>
                <w:rFonts w:ascii="Century Gothic" w:hAnsi="Century Gothic"/>
                <w:sz w:val="18"/>
                <w:szCs w:val="18"/>
              </w:rPr>
              <w:t>4.9</w:t>
            </w:r>
          </w:p>
        </w:tc>
        <w:tc>
          <w:tcPr>
            <w:tcW w:w="992" w:type="dxa"/>
            <w:vAlign w:val="center"/>
          </w:tcPr>
          <w:p w14:paraId="0F4E23F1" w14:textId="63A4822B" w:rsidR="002D0524" w:rsidRPr="002B67C9" w:rsidRDefault="002D0524" w:rsidP="007462BC">
            <w:pPr>
              <w:spacing w:line="240" w:lineRule="auto"/>
              <w:rPr>
                <w:rFonts w:ascii="Century Gothic" w:hAnsi="Century Gothic"/>
                <w:sz w:val="18"/>
                <w:szCs w:val="18"/>
              </w:rPr>
            </w:pPr>
            <w:r>
              <w:rPr>
                <w:rFonts w:ascii="Century Gothic" w:hAnsi="Century Gothic"/>
                <w:sz w:val="18"/>
                <w:szCs w:val="18"/>
              </w:rPr>
              <w:t>8</w:t>
            </w:r>
          </w:p>
        </w:tc>
      </w:tr>
      <w:tr w:rsidR="007462BC" w:rsidRPr="002B67C9" w14:paraId="7FB7AC84" w14:textId="77777777" w:rsidTr="0014472F">
        <w:trPr>
          <w:trHeight w:val="20"/>
        </w:trPr>
        <w:tc>
          <w:tcPr>
            <w:tcW w:w="706" w:type="dxa"/>
            <w:vAlign w:val="center"/>
          </w:tcPr>
          <w:p w14:paraId="5C18B0EA" w14:textId="339C0B8A" w:rsidR="007462BC" w:rsidRPr="002B67C9" w:rsidRDefault="007462BC" w:rsidP="007462BC">
            <w:pPr>
              <w:spacing w:line="240" w:lineRule="auto"/>
              <w:rPr>
                <w:rFonts w:ascii="Century Gothic" w:hAnsi="Century Gothic"/>
                <w:sz w:val="18"/>
                <w:szCs w:val="18"/>
              </w:rPr>
            </w:pPr>
            <w:r>
              <w:rPr>
                <w:rFonts w:ascii="Century Gothic" w:hAnsi="Century Gothic"/>
                <w:sz w:val="18"/>
                <w:szCs w:val="18"/>
              </w:rPr>
              <w:t>7</w:t>
            </w:r>
          </w:p>
        </w:tc>
        <w:tc>
          <w:tcPr>
            <w:tcW w:w="1701" w:type="dxa"/>
            <w:vAlign w:val="center"/>
          </w:tcPr>
          <w:p w14:paraId="3A47EF9A" w14:textId="3D0857F9" w:rsidR="007462BC" w:rsidRPr="002B67C9" w:rsidRDefault="007462BC" w:rsidP="007462BC">
            <w:pPr>
              <w:spacing w:line="240" w:lineRule="auto"/>
              <w:rPr>
                <w:rFonts w:ascii="Century Gothic" w:hAnsi="Century Gothic"/>
                <w:sz w:val="18"/>
                <w:szCs w:val="18"/>
              </w:rPr>
            </w:pPr>
            <w:r w:rsidRPr="007462BC">
              <w:rPr>
                <w:rFonts w:ascii="Century Gothic" w:hAnsi="Century Gothic"/>
                <w:sz w:val="18"/>
                <w:szCs w:val="18"/>
              </w:rPr>
              <w:t>Prepration_time</w:t>
            </w:r>
            <w:r>
              <w:rPr>
                <w:rFonts w:ascii="Century Gothic" w:hAnsi="Century Gothic"/>
                <w:sz w:val="18"/>
                <w:szCs w:val="18"/>
              </w:rPr>
              <w:t xml:space="preserve">, </w:t>
            </w:r>
            <w:r w:rsidRPr="007462BC">
              <w:rPr>
                <w:rFonts w:ascii="Century Gothic" w:hAnsi="Century Gothic"/>
                <w:sz w:val="18"/>
                <w:szCs w:val="18"/>
              </w:rPr>
              <w:t>Cooking_time</w:t>
            </w:r>
            <w:r>
              <w:rPr>
                <w:rFonts w:ascii="Century Gothic" w:hAnsi="Century Gothic"/>
                <w:sz w:val="18"/>
                <w:szCs w:val="18"/>
              </w:rPr>
              <w:t xml:space="preserve">, </w:t>
            </w:r>
            <w:r w:rsidRPr="007462BC">
              <w:rPr>
                <w:rFonts w:ascii="Century Gothic" w:hAnsi="Century Gothic"/>
                <w:sz w:val="18"/>
                <w:szCs w:val="18"/>
              </w:rPr>
              <w:t>Total_time</w:t>
            </w:r>
          </w:p>
        </w:tc>
        <w:tc>
          <w:tcPr>
            <w:tcW w:w="1418" w:type="dxa"/>
          </w:tcPr>
          <w:p w14:paraId="74BFC4AD" w14:textId="42B51292"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Convert data types</w:t>
            </w:r>
            <w:r>
              <w:rPr>
                <w:rFonts w:ascii="Century Gothic" w:hAnsi="Century Gothic"/>
                <w:sz w:val="18"/>
                <w:szCs w:val="18"/>
              </w:rPr>
              <w:t xml:space="preserve"> &amp; Remove ‘M’</w:t>
            </w:r>
          </w:p>
        </w:tc>
        <w:tc>
          <w:tcPr>
            <w:tcW w:w="2409" w:type="dxa"/>
          </w:tcPr>
          <w:p w14:paraId="7BE929F7" w14:textId="52B4BEA0"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Data → Text to Columns</w:t>
            </w:r>
          </w:p>
        </w:tc>
        <w:tc>
          <w:tcPr>
            <w:tcW w:w="1985" w:type="dxa"/>
          </w:tcPr>
          <w:p w14:paraId="3AFBD228" w14:textId="3BEF2E5D" w:rsidR="007462BC" w:rsidRPr="002B67C9" w:rsidRDefault="007462BC" w:rsidP="007462BC">
            <w:pPr>
              <w:spacing w:line="240" w:lineRule="auto"/>
              <w:rPr>
                <w:rFonts w:ascii="Century Gothic" w:hAnsi="Century Gothic"/>
                <w:sz w:val="18"/>
                <w:szCs w:val="18"/>
              </w:rPr>
            </w:pPr>
            <w:r>
              <w:rPr>
                <w:rFonts w:ascii="Century Gothic" w:hAnsi="Century Gothic"/>
                <w:sz w:val="18"/>
                <w:szCs w:val="18"/>
              </w:rPr>
              <w:t>10M</w:t>
            </w:r>
          </w:p>
        </w:tc>
        <w:tc>
          <w:tcPr>
            <w:tcW w:w="1701" w:type="dxa"/>
          </w:tcPr>
          <w:p w14:paraId="69BA11E2" w14:textId="2642E8A8"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10</w:t>
            </w:r>
          </w:p>
        </w:tc>
        <w:tc>
          <w:tcPr>
            <w:tcW w:w="992" w:type="dxa"/>
          </w:tcPr>
          <w:p w14:paraId="224D04A3" w14:textId="3838CF80"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3</w:t>
            </w:r>
          </w:p>
        </w:tc>
      </w:tr>
      <w:tr w:rsidR="007462BC" w:rsidRPr="002B67C9" w14:paraId="151C18D5" w14:textId="70572430" w:rsidTr="0014472F">
        <w:trPr>
          <w:trHeight w:val="20"/>
        </w:trPr>
        <w:tc>
          <w:tcPr>
            <w:tcW w:w="706" w:type="dxa"/>
          </w:tcPr>
          <w:p w14:paraId="0D30F882" w14:textId="43115A8D" w:rsidR="007462BC" w:rsidRPr="002B67C9" w:rsidRDefault="007462BC" w:rsidP="007462BC">
            <w:pPr>
              <w:spacing w:line="240" w:lineRule="auto"/>
              <w:rPr>
                <w:rFonts w:ascii="Century Gothic" w:hAnsi="Century Gothic"/>
                <w:sz w:val="18"/>
                <w:szCs w:val="18"/>
              </w:rPr>
            </w:pPr>
            <w:r>
              <w:rPr>
                <w:rFonts w:ascii="Century Gothic" w:hAnsi="Century Gothic"/>
                <w:sz w:val="18"/>
                <w:szCs w:val="18"/>
              </w:rPr>
              <w:t>8</w:t>
            </w:r>
          </w:p>
        </w:tc>
        <w:tc>
          <w:tcPr>
            <w:tcW w:w="1701" w:type="dxa"/>
          </w:tcPr>
          <w:p w14:paraId="74B5C9F8" w14:textId="14A35A42" w:rsidR="007462BC" w:rsidRPr="002B67C9" w:rsidRDefault="007462BC" w:rsidP="007462BC">
            <w:pPr>
              <w:spacing w:line="240" w:lineRule="auto"/>
              <w:rPr>
                <w:rFonts w:ascii="Century Gothic" w:hAnsi="Century Gothic"/>
                <w:sz w:val="18"/>
                <w:szCs w:val="18"/>
              </w:rPr>
            </w:pPr>
            <w:r>
              <w:rPr>
                <w:rFonts w:ascii="Century Gothic" w:hAnsi="Century Gothic"/>
                <w:sz w:val="18"/>
                <w:szCs w:val="18"/>
              </w:rPr>
              <w:t>All Columns</w:t>
            </w:r>
          </w:p>
        </w:tc>
        <w:tc>
          <w:tcPr>
            <w:tcW w:w="1418" w:type="dxa"/>
          </w:tcPr>
          <w:p w14:paraId="2ABA5DC8" w14:textId="5EA82C3B"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Trim extra spaces</w:t>
            </w:r>
          </w:p>
        </w:tc>
        <w:tc>
          <w:tcPr>
            <w:tcW w:w="2409" w:type="dxa"/>
          </w:tcPr>
          <w:p w14:paraId="4AAC913B"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=TRIM(A1)</w:t>
            </w:r>
          </w:p>
        </w:tc>
        <w:tc>
          <w:tcPr>
            <w:tcW w:w="1985" w:type="dxa"/>
          </w:tcPr>
          <w:p w14:paraId="594C5A86"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 xml:space="preserve"> Biryani </w:t>
            </w:r>
          </w:p>
        </w:tc>
        <w:tc>
          <w:tcPr>
            <w:tcW w:w="1701" w:type="dxa"/>
          </w:tcPr>
          <w:p w14:paraId="6139BB91"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Biryani</w:t>
            </w:r>
          </w:p>
        </w:tc>
        <w:tc>
          <w:tcPr>
            <w:tcW w:w="992" w:type="dxa"/>
          </w:tcPr>
          <w:p w14:paraId="7EDD914C"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1</w:t>
            </w:r>
          </w:p>
        </w:tc>
      </w:tr>
      <w:tr w:rsidR="007462BC" w:rsidRPr="002B67C9" w14:paraId="3D7B14DB" w14:textId="25C18A8A" w:rsidTr="0014472F">
        <w:trPr>
          <w:trHeight w:val="58"/>
        </w:trPr>
        <w:tc>
          <w:tcPr>
            <w:tcW w:w="706" w:type="dxa"/>
          </w:tcPr>
          <w:p w14:paraId="67CB06C5" w14:textId="540F13C4" w:rsidR="007462BC" w:rsidRPr="002B67C9" w:rsidRDefault="00831F10" w:rsidP="007462BC">
            <w:pPr>
              <w:spacing w:line="240" w:lineRule="auto"/>
              <w:rPr>
                <w:rFonts w:ascii="Century Gothic" w:hAnsi="Century Gothic"/>
                <w:sz w:val="18"/>
                <w:szCs w:val="18"/>
              </w:rPr>
            </w:pPr>
            <w:r>
              <w:rPr>
                <w:rFonts w:ascii="Century Gothic" w:hAnsi="Century Gothic"/>
                <w:sz w:val="18"/>
                <w:szCs w:val="18"/>
              </w:rPr>
              <w:t>9</w:t>
            </w:r>
          </w:p>
        </w:tc>
        <w:tc>
          <w:tcPr>
            <w:tcW w:w="1701" w:type="dxa"/>
          </w:tcPr>
          <w:p w14:paraId="29B076D0" w14:textId="2CC7F6D0" w:rsidR="007462BC" w:rsidRPr="002B67C9" w:rsidRDefault="00831F10" w:rsidP="007462BC">
            <w:pPr>
              <w:spacing w:line="240" w:lineRule="auto"/>
              <w:rPr>
                <w:rFonts w:ascii="Century Gothic" w:hAnsi="Century Gothic"/>
                <w:sz w:val="18"/>
                <w:szCs w:val="18"/>
              </w:rPr>
            </w:pPr>
            <w:r>
              <w:rPr>
                <w:rFonts w:ascii="Century Gothic" w:hAnsi="Century Gothic"/>
                <w:sz w:val="18"/>
                <w:szCs w:val="18"/>
              </w:rPr>
              <w:t>Entire Data Set all columns</w:t>
            </w:r>
          </w:p>
        </w:tc>
        <w:tc>
          <w:tcPr>
            <w:tcW w:w="1418" w:type="dxa"/>
          </w:tcPr>
          <w:p w14:paraId="72CFA36E" w14:textId="22F19A12"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Wrap text for readability</w:t>
            </w:r>
          </w:p>
        </w:tc>
        <w:tc>
          <w:tcPr>
            <w:tcW w:w="2409" w:type="dxa"/>
          </w:tcPr>
          <w:p w14:paraId="22BDBA6F"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Format → Wrap Text</w:t>
            </w:r>
          </w:p>
        </w:tc>
        <w:tc>
          <w:tcPr>
            <w:tcW w:w="1985" w:type="dxa"/>
          </w:tcPr>
          <w:p w14:paraId="63A5F762"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To begin making...</w:t>
            </w:r>
          </w:p>
        </w:tc>
        <w:tc>
          <w:tcPr>
            <w:tcW w:w="1701" w:type="dxa"/>
          </w:tcPr>
          <w:p w14:paraId="71105A3E"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Same (wrapped)</w:t>
            </w:r>
          </w:p>
        </w:tc>
        <w:tc>
          <w:tcPr>
            <w:tcW w:w="992" w:type="dxa"/>
          </w:tcPr>
          <w:p w14:paraId="1B62EF17" w14:textId="77777777" w:rsidR="007462BC" w:rsidRPr="002B67C9" w:rsidRDefault="007462BC" w:rsidP="007462BC">
            <w:pPr>
              <w:spacing w:line="240" w:lineRule="auto"/>
              <w:rPr>
                <w:rFonts w:ascii="Century Gothic" w:hAnsi="Century Gothic"/>
                <w:sz w:val="18"/>
                <w:szCs w:val="18"/>
              </w:rPr>
            </w:pPr>
            <w:r w:rsidRPr="002B67C9">
              <w:rPr>
                <w:rFonts w:ascii="Century Gothic" w:hAnsi="Century Gothic"/>
                <w:sz w:val="18"/>
                <w:szCs w:val="18"/>
              </w:rPr>
              <w:t>4</w:t>
            </w:r>
          </w:p>
        </w:tc>
      </w:tr>
    </w:tbl>
    <w:p w14:paraId="35DBE4AF" w14:textId="77777777" w:rsidR="000E5F70" w:rsidRPr="001A67F4" w:rsidRDefault="00000000">
      <w:pPr>
        <w:pStyle w:val="Heading2"/>
        <w:rPr>
          <w:rFonts w:ascii="Century Gothic" w:hAnsi="Century Gothic"/>
          <w:sz w:val="28"/>
          <w:szCs w:val="28"/>
        </w:rPr>
      </w:pPr>
      <w:r w:rsidRPr="001A67F4">
        <w:rPr>
          <w:rFonts w:ascii="Century Gothic" w:hAnsi="Century Gothic"/>
          <w:sz w:val="28"/>
          <w:szCs w:val="28"/>
        </w:rPr>
        <w:t>4. Data Validation Rules Applied</w:t>
      </w:r>
    </w:p>
    <w:p w14:paraId="4FE0E038" w14:textId="730EA7A5" w:rsidR="000E5F70" w:rsidRPr="008C28EF" w:rsidRDefault="00000000" w:rsidP="00831F10">
      <w:pPr>
        <w:pStyle w:val="ListParagraph"/>
        <w:numPr>
          <w:ilvl w:val="0"/>
          <w:numId w:val="17"/>
        </w:numPr>
        <w:rPr>
          <w:rFonts w:ascii="Century Gothic" w:hAnsi="Century Gothic"/>
        </w:rPr>
      </w:pPr>
      <w:r w:rsidRPr="008C28EF">
        <w:rPr>
          <w:rFonts w:ascii="Century Gothic" w:hAnsi="Century Gothic"/>
        </w:rPr>
        <w:t>Diet_Type: Allowed values = {Vegetarian, Non-Vegetarian, Vegan, High Protein Vegetarian}</w:t>
      </w:r>
    </w:p>
    <w:p w14:paraId="0106AB99" w14:textId="6036E78B" w:rsidR="000E5F70" w:rsidRPr="008C28EF" w:rsidRDefault="00000000" w:rsidP="00831F10">
      <w:pPr>
        <w:pStyle w:val="ListParagraph"/>
        <w:numPr>
          <w:ilvl w:val="0"/>
          <w:numId w:val="17"/>
        </w:numPr>
        <w:rPr>
          <w:rFonts w:ascii="Century Gothic" w:hAnsi="Century Gothic"/>
        </w:rPr>
      </w:pPr>
      <w:proofErr w:type="spellStart"/>
      <w:r w:rsidRPr="008C28EF">
        <w:rPr>
          <w:rFonts w:ascii="Century Gothic" w:hAnsi="Century Gothic"/>
        </w:rPr>
        <w:t>Preparation_time</w:t>
      </w:r>
      <w:proofErr w:type="spellEnd"/>
      <w:r w:rsidRPr="008C28EF">
        <w:rPr>
          <w:rFonts w:ascii="Century Gothic" w:hAnsi="Century Gothic"/>
        </w:rPr>
        <w:t>, Cooking_time, Total_time: Must be positive integers only</w:t>
      </w:r>
    </w:p>
    <w:p w14:paraId="65BBA84A" w14:textId="368DED18" w:rsidR="00831F10" w:rsidRPr="008C28EF" w:rsidRDefault="00831F10" w:rsidP="00831F10">
      <w:pPr>
        <w:pStyle w:val="ListParagraph"/>
        <w:numPr>
          <w:ilvl w:val="0"/>
          <w:numId w:val="17"/>
        </w:numPr>
        <w:rPr>
          <w:rFonts w:ascii="Century Gothic" w:hAnsi="Century Gothic"/>
        </w:rPr>
      </w:pPr>
      <w:r w:rsidRPr="008C28EF">
        <w:rPr>
          <w:rFonts w:ascii="Century Gothic" w:hAnsi="Century Gothic"/>
        </w:rPr>
        <w:t>Prepration_time</w:t>
      </w:r>
      <w:r w:rsidRPr="008C28EF">
        <w:rPr>
          <w:rFonts w:ascii="Century Gothic" w:hAnsi="Century Gothic"/>
        </w:rPr>
        <w:t xml:space="preserve"> + </w:t>
      </w:r>
      <w:r w:rsidRPr="008C28EF">
        <w:rPr>
          <w:rFonts w:ascii="Century Gothic" w:hAnsi="Century Gothic"/>
        </w:rPr>
        <w:t>Cooking_time</w:t>
      </w:r>
      <w:r w:rsidRPr="008C28EF">
        <w:rPr>
          <w:rFonts w:ascii="Century Gothic" w:hAnsi="Century Gothic"/>
        </w:rPr>
        <w:tab/>
      </w:r>
      <w:r w:rsidRPr="008C28EF">
        <w:rPr>
          <w:rFonts w:ascii="Century Gothic" w:hAnsi="Century Gothic"/>
        </w:rPr>
        <w:t xml:space="preserve">= </w:t>
      </w:r>
      <w:r w:rsidRPr="008C28EF">
        <w:rPr>
          <w:rFonts w:ascii="Century Gothic" w:hAnsi="Century Gothic"/>
        </w:rPr>
        <w:t>Total_time</w:t>
      </w:r>
    </w:p>
    <w:p w14:paraId="77F1CB98" w14:textId="19207349" w:rsidR="000E5F70" w:rsidRPr="008C28EF" w:rsidRDefault="00000000" w:rsidP="00831F10">
      <w:pPr>
        <w:pStyle w:val="ListParagraph"/>
        <w:numPr>
          <w:ilvl w:val="0"/>
          <w:numId w:val="17"/>
        </w:numPr>
        <w:rPr>
          <w:rFonts w:ascii="Century Gothic" w:hAnsi="Century Gothic"/>
        </w:rPr>
      </w:pPr>
      <w:proofErr w:type="spellStart"/>
      <w:r w:rsidRPr="008C28EF">
        <w:rPr>
          <w:rFonts w:ascii="Century Gothic" w:hAnsi="Century Gothic"/>
        </w:rPr>
        <w:t>Ratings_of_Dish</w:t>
      </w:r>
      <w:proofErr w:type="spellEnd"/>
      <w:r w:rsidRPr="008C28EF">
        <w:rPr>
          <w:rFonts w:ascii="Century Gothic" w:hAnsi="Century Gothic"/>
        </w:rPr>
        <w:t>: Must be between 0 and 5</w:t>
      </w:r>
    </w:p>
    <w:p w14:paraId="121C7D36" w14:textId="1C5A138A" w:rsidR="000E5F70" w:rsidRPr="008C28EF" w:rsidRDefault="00000000" w:rsidP="00831F10">
      <w:pPr>
        <w:pStyle w:val="ListParagraph"/>
        <w:numPr>
          <w:ilvl w:val="0"/>
          <w:numId w:val="17"/>
        </w:numPr>
        <w:rPr>
          <w:rFonts w:ascii="Century Gothic" w:hAnsi="Century Gothic"/>
        </w:rPr>
      </w:pPr>
      <w:proofErr w:type="spellStart"/>
      <w:r w:rsidRPr="008C28EF">
        <w:rPr>
          <w:rFonts w:ascii="Century Gothic" w:hAnsi="Century Gothic"/>
        </w:rPr>
        <w:t>Cuisine_name</w:t>
      </w:r>
      <w:proofErr w:type="spellEnd"/>
      <w:r w:rsidRPr="008C28EF">
        <w:rPr>
          <w:rFonts w:ascii="Century Gothic" w:hAnsi="Century Gothic"/>
        </w:rPr>
        <w:t>: Dropdown list with standardized cuisine names</w:t>
      </w:r>
    </w:p>
    <w:p w14:paraId="7C3FA458" w14:textId="206F90B0" w:rsidR="00831F10" w:rsidRPr="0014472F" w:rsidRDefault="00000000" w:rsidP="00831F10">
      <w:pPr>
        <w:pStyle w:val="ListParagraph"/>
        <w:numPr>
          <w:ilvl w:val="0"/>
          <w:numId w:val="17"/>
        </w:numPr>
        <w:rPr>
          <w:rFonts w:ascii="Century Gothic" w:hAnsi="Century Gothic"/>
        </w:rPr>
      </w:pPr>
      <w:r w:rsidRPr="008C28EF">
        <w:rPr>
          <w:rFonts w:ascii="Century Gothic" w:hAnsi="Century Gothic"/>
        </w:rPr>
        <w:t xml:space="preserve">No blank </w:t>
      </w:r>
      <w:proofErr w:type="spellStart"/>
      <w:r w:rsidRPr="008C28EF">
        <w:rPr>
          <w:rFonts w:ascii="Century Gothic" w:hAnsi="Century Gothic"/>
        </w:rPr>
        <w:t>name_of_Dish</w:t>
      </w:r>
      <w:proofErr w:type="spellEnd"/>
      <w:r w:rsidRPr="008C28EF">
        <w:rPr>
          <w:rFonts w:ascii="Century Gothic" w:hAnsi="Century Gothic"/>
        </w:rPr>
        <w:t xml:space="preserve"> allowed</w:t>
      </w:r>
    </w:p>
    <w:p w14:paraId="09F19F35" w14:textId="77777777" w:rsidR="000E5F70" w:rsidRPr="001A67F4" w:rsidRDefault="00000000">
      <w:pPr>
        <w:pStyle w:val="Heading2"/>
        <w:rPr>
          <w:rFonts w:ascii="Century Gothic" w:hAnsi="Century Gothic"/>
          <w:sz w:val="28"/>
          <w:szCs w:val="28"/>
        </w:rPr>
      </w:pPr>
      <w:r w:rsidRPr="001A67F4">
        <w:rPr>
          <w:rFonts w:ascii="Century Gothic" w:hAnsi="Century Gothic"/>
          <w:sz w:val="28"/>
          <w:szCs w:val="28"/>
        </w:rPr>
        <w:t>5. Final Summary</w:t>
      </w:r>
    </w:p>
    <w:p w14:paraId="157565EF" w14:textId="3621D227" w:rsidR="000E5F70" w:rsidRPr="001A67F4" w:rsidRDefault="00000000">
      <w:pPr>
        <w:rPr>
          <w:rFonts w:ascii="Century Gothic" w:hAnsi="Century Gothic"/>
        </w:rPr>
      </w:pPr>
      <w:r w:rsidRPr="001A67F4">
        <w:rPr>
          <w:rFonts w:ascii="Century Gothic" w:hAnsi="Century Gothic"/>
        </w:rPr>
        <w:t xml:space="preserve">- Total records after cleaning: </w:t>
      </w:r>
      <w:r w:rsidR="007473EA">
        <w:rPr>
          <w:rFonts w:ascii="Century Gothic" w:hAnsi="Century Gothic"/>
        </w:rPr>
        <w:t>5987</w:t>
      </w:r>
    </w:p>
    <w:p w14:paraId="53D445B5" w14:textId="76DF05AD" w:rsidR="000E5F70" w:rsidRPr="001A67F4" w:rsidRDefault="00000000">
      <w:pPr>
        <w:rPr>
          <w:rFonts w:ascii="Century Gothic" w:hAnsi="Century Gothic"/>
        </w:rPr>
      </w:pPr>
      <w:r w:rsidRPr="001A67F4">
        <w:rPr>
          <w:rFonts w:ascii="Century Gothic" w:hAnsi="Century Gothic"/>
        </w:rPr>
        <w:t xml:space="preserve">- Duplicates removed: </w:t>
      </w:r>
      <w:r w:rsidR="007473EA">
        <w:rPr>
          <w:rFonts w:ascii="Century Gothic" w:hAnsi="Century Gothic"/>
        </w:rPr>
        <w:t>69</w:t>
      </w:r>
    </w:p>
    <w:p w14:paraId="11832053" w14:textId="42FE7EE7" w:rsidR="000E5F70" w:rsidRPr="001A67F4" w:rsidRDefault="00000000">
      <w:pPr>
        <w:rPr>
          <w:rFonts w:ascii="Century Gothic" w:hAnsi="Century Gothic"/>
        </w:rPr>
      </w:pPr>
      <w:r w:rsidRPr="001A67F4">
        <w:rPr>
          <w:rFonts w:ascii="Century Gothic" w:hAnsi="Century Gothic"/>
        </w:rPr>
        <w:t xml:space="preserve">- Missing values handled: </w:t>
      </w:r>
      <w:r w:rsidR="007473EA">
        <w:rPr>
          <w:rFonts w:ascii="Century Gothic" w:hAnsi="Century Gothic"/>
        </w:rPr>
        <w:t>0</w:t>
      </w:r>
    </w:p>
    <w:p w14:paraId="6E7BD562" w14:textId="04F1D846" w:rsidR="000E5F70" w:rsidRPr="001A67F4" w:rsidRDefault="00000000">
      <w:pPr>
        <w:rPr>
          <w:rFonts w:ascii="Century Gothic" w:hAnsi="Century Gothic"/>
        </w:rPr>
      </w:pPr>
      <w:r w:rsidRPr="001A67F4">
        <w:rPr>
          <w:rFonts w:ascii="Century Gothic" w:hAnsi="Century Gothic"/>
        </w:rPr>
        <w:t xml:space="preserve">- Columns renamed: </w:t>
      </w:r>
      <w:r w:rsidR="007473EA">
        <w:rPr>
          <w:rFonts w:ascii="Century Gothic" w:hAnsi="Century Gothic"/>
        </w:rPr>
        <w:t>0</w:t>
      </w:r>
    </w:p>
    <w:p w14:paraId="1FB60A83" w14:textId="1B3A6B85" w:rsidR="000E5F70" w:rsidRPr="001A67F4" w:rsidRDefault="00000000">
      <w:pPr>
        <w:rPr>
          <w:rFonts w:ascii="Century Gothic" w:hAnsi="Century Gothic"/>
        </w:rPr>
      </w:pPr>
      <w:r w:rsidRPr="001A67F4">
        <w:rPr>
          <w:rFonts w:ascii="Century Gothic" w:hAnsi="Century Gothic"/>
        </w:rPr>
        <w:t xml:space="preserve">- Text encoding fixed: </w:t>
      </w:r>
      <w:r w:rsidR="007473EA" w:rsidRPr="007473EA">
        <w:rPr>
          <w:rFonts w:ascii="Century Gothic" w:hAnsi="Century Gothic"/>
        </w:rPr>
        <w:t>2656</w:t>
      </w:r>
      <w:r w:rsidRPr="001A67F4">
        <w:rPr>
          <w:rFonts w:ascii="Century Gothic" w:hAnsi="Century Gothic"/>
        </w:rPr>
        <w:t xml:space="preserve"> instances</w:t>
      </w:r>
    </w:p>
    <w:p w14:paraId="25BE0B73" w14:textId="77777777" w:rsidR="000E5F70" w:rsidRPr="001A67F4" w:rsidRDefault="00000000">
      <w:pPr>
        <w:rPr>
          <w:rFonts w:ascii="Century Gothic" w:hAnsi="Century Gothic"/>
        </w:rPr>
      </w:pPr>
      <w:r w:rsidRPr="001A67F4">
        <w:rPr>
          <w:rFonts w:ascii="Century Gothic" w:hAnsi="Century Gothic"/>
        </w:rPr>
        <w:t>- Outcome: Dataset is ready for analysis with consistent formatting, correct data types, and improved readability.</w:t>
      </w:r>
    </w:p>
    <w:p w14:paraId="06C9F5AD" w14:textId="1E51E4BA" w:rsidR="000E5F70" w:rsidRPr="001A67F4" w:rsidRDefault="000E5F70">
      <w:pPr>
        <w:rPr>
          <w:rFonts w:ascii="Century Gothic" w:hAnsi="Century Gothic"/>
        </w:rPr>
      </w:pPr>
    </w:p>
    <w:sectPr w:rsidR="000E5F70" w:rsidRPr="001A67F4" w:rsidSect="00D12FF2">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ACCF1D" w14:textId="77777777" w:rsidR="002A6FBE" w:rsidRDefault="002A6FBE" w:rsidP="006510CE">
      <w:pPr>
        <w:spacing w:after="0" w:line="240" w:lineRule="auto"/>
      </w:pPr>
      <w:r>
        <w:separator/>
      </w:r>
    </w:p>
  </w:endnote>
  <w:endnote w:type="continuationSeparator" w:id="0">
    <w:p w14:paraId="4C33F1F6" w14:textId="77777777" w:rsidR="002A6FBE" w:rsidRDefault="002A6FBE" w:rsidP="0065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D31E7" w14:textId="77777777" w:rsidR="002A6FBE" w:rsidRDefault="002A6FBE" w:rsidP="006510CE">
      <w:pPr>
        <w:spacing w:after="0" w:line="240" w:lineRule="auto"/>
      </w:pPr>
      <w:r>
        <w:separator/>
      </w:r>
    </w:p>
  </w:footnote>
  <w:footnote w:type="continuationSeparator" w:id="0">
    <w:p w14:paraId="036B2516" w14:textId="77777777" w:rsidR="002A6FBE" w:rsidRDefault="002A6FBE" w:rsidP="00651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0A636" w14:textId="7CC20B7F" w:rsidR="006510CE" w:rsidRDefault="006510CE">
    <w:pPr>
      <w:pStyle w:val="Header"/>
    </w:pPr>
    <w:r>
      <w:t>Saturday, August 16,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4F7434"/>
    <w:multiLevelType w:val="hybridMultilevel"/>
    <w:tmpl w:val="1DC8D2CA"/>
    <w:lvl w:ilvl="0" w:tplc="260E60EC">
      <w:start w:val="3"/>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84F10"/>
    <w:multiLevelType w:val="multilevel"/>
    <w:tmpl w:val="C7187E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311EA4"/>
    <w:multiLevelType w:val="hybridMultilevel"/>
    <w:tmpl w:val="6A06E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C5A96"/>
    <w:multiLevelType w:val="hybridMultilevel"/>
    <w:tmpl w:val="E5462E74"/>
    <w:lvl w:ilvl="0" w:tplc="260E60EC">
      <w:numFmt w:val="bullet"/>
      <w:lvlText w:val="-"/>
      <w:lvlJc w:val="left"/>
      <w:pPr>
        <w:ind w:left="720" w:hanging="360"/>
      </w:pPr>
      <w:rPr>
        <w:rFonts w:ascii="Century Gothic" w:eastAsiaTheme="minorEastAsia" w:hAnsi="Century Gothic"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912F7E"/>
    <w:multiLevelType w:val="multilevel"/>
    <w:tmpl w:val="65FC0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EA6659"/>
    <w:multiLevelType w:val="hybridMultilevel"/>
    <w:tmpl w:val="D9702618"/>
    <w:lvl w:ilvl="0" w:tplc="260E60EC">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623408"/>
    <w:multiLevelType w:val="hybridMultilevel"/>
    <w:tmpl w:val="88A81AA8"/>
    <w:lvl w:ilvl="0" w:tplc="260E60EC">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F55A7"/>
    <w:multiLevelType w:val="hybridMultilevel"/>
    <w:tmpl w:val="4AC61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343605">
    <w:abstractNumId w:val="8"/>
  </w:num>
  <w:num w:numId="2" w16cid:durableId="931468698">
    <w:abstractNumId w:val="6"/>
  </w:num>
  <w:num w:numId="3" w16cid:durableId="974875101">
    <w:abstractNumId w:val="5"/>
  </w:num>
  <w:num w:numId="4" w16cid:durableId="364255861">
    <w:abstractNumId w:val="4"/>
  </w:num>
  <w:num w:numId="5" w16cid:durableId="444616635">
    <w:abstractNumId w:val="7"/>
  </w:num>
  <w:num w:numId="6" w16cid:durableId="1654915604">
    <w:abstractNumId w:val="3"/>
  </w:num>
  <w:num w:numId="7" w16cid:durableId="1454251209">
    <w:abstractNumId w:val="2"/>
  </w:num>
  <w:num w:numId="8" w16cid:durableId="2076122907">
    <w:abstractNumId w:val="1"/>
  </w:num>
  <w:num w:numId="9" w16cid:durableId="1660841587">
    <w:abstractNumId w:val="0"/>
  </w:num>
  <w:num w:numId="10" w16cid:durableId="1612203403">
    <w:abstractNumId w:val="11"/>
  </w:num>
  <w:num w:numId="11" w16cid:durableId="267273744">
    <w:abstractNumId w:val="14"/>
  </w:num>
  <w:num w:numId="12" w16cid:durableId="1908880763">
    <w:abstractNumId w:val="10"/>
  </w:num>
  <w:num w:numId="13" w16cid:durableId="1089737358">
    <w:abstractNumId w:val="15"/>
  </w:num>
  <w:num w:numId="14" w16cid:durableId="1754280701">
    <w:abstractNumId w:val="13"/>
  </w:num>
  <w:num w:numId="15" w16cid:durableId="780030647">
    <w:abstractNumId w:val="16"/>
  </w:num>
  <w:num w:numId="16" w16cid:durableId="1466659404">
    <w:abstractNumId w:val="9"/>
  </w:num>
  <w:num w:numId="17" w16cid:durableId="21393691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882"/>
    <w:rsid w:val="000E5F70"/>
    <w:rsid w:val="00131AB4"/>
    <w:rsid w:val="0014472F"/>
    <w:rsid w:val="0015074B"/>
    <w:rsid w:val="00182C5D"/>
    <w:rsid w:val="001A67F4"/>
    <w:rsid w:val="0029639D"/>
    <w:rsid w:val="002A6FBE"/>
    <w:rsid w:val="002B67C9"/>
    <w:rsid w:val="002D0524"/>
    <w:rsid w:val="00326F90"/>
    <w:rsid w:val="006510CE"/>
    <w:rsid w:val="00664A88"/>
    <w:rsid w:val="007462BC"/>
    <w:rsid w:val="007473EA"/>
    <w:rsid w:val="00831F10"/>
    <w:rsid w:val="008C28EF"/>
    <w:rsid w:val="00932D20"/>
    <w:rsid w:val="00AA1D8D"/>
    <w:rsid w:val="00B47730"/>
    <w:rsid w:val="00B712CC"/>
    <w:rsid w:val="00C341DD"/>
    <w:rsid w:val="00CB0664"/>
    <w:rsid w:val="00CE6890"/>
    <w:rsid w:val="00D12FF2"/>
    <w:rsid w:val="00D92557"/>
    <w:rsid w:val="00E00A4F"/>
    <w:rsid w:val="00F3745A"/>
    <w:rsid w:val="00FC32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F425E"/>
  <w14:defaultImageDpi w14:val="300"/>
  <w15:docId w15:val="{24FA91F7-580C-4427-B9B6-5E9A3D41C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E00A4F"/>
    <w:rPr>
      <w:color w:val="0000FF" w:themeColor="hyperlink"/>
      <w:u w:val="single"/>
    </w:rPr>
  </w:style>
  <w:style w:type="character" w:styleId="UnresolvedMention">
    <w:name w:val="Unresolved Mention"/>
    <w:basedOn w:val="DefaultParagraphFont"/>
    <w:uiPriority w:val="99"/>
    <w:semiHidden/>
    <w:unhideWhenUsed/>
    <w:rsid w:val="00E00A4F"/>
    <w:rPr>
      <w:color w:val="605E5C"/>
      <w:shd w:val="clear" w:color="auto" w:fill="E1DFDD"/>
    </w:rPr>
  </w:style>
  <w:style w:type="character" w:styleId="FollowedHyperlink">
    <w:name w:val="FollowedHyperlink"/>
    <w:basedOn w:val="DefaultParagraphFont"/>
    <w:uiPriority w:val="99"/>
    <w:semiHidden/>
    <w:unhideWhenUsed/>
    <w:rsid w:val="0014472F"/>
    <w:rPr>
      <w:color w:val="800080" w:themeColor="followedHyperlink"/>
      <w:u w:val="single"/>
    </w:rPr>
  </w:style>
  <w:style w:type="character" w:styleId="PlaceholderText">
    <w:name w:val="Placeholder Text"/>
    <w:basedOn w:val="DefaultParagraphFont"/>
    <w:uiPriority w:val="99"/>
    <w:semiHidden/>
    <w:rsid w:val="006510C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etizi-my.sharepoint.com/:x:/g/personal/satyaveer_ripetizi_onmicrosoft_com/EW-2-feZRPtGrOU9f99x5HwBqjYgF3U2HhviXGloA4yDGA?rtime=I7jbrQ7c3U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Jitendra Manasingh</cp:lastModifiedBy>
  <cp:revision>12</cp:revision>
  <dcterms:created xsi:type="dcterms:W3CDTF">2013-12-23T23:15:00Z</dcterms:created>
  <dcterms:modified xsi:type="dcterms:W3CDTF">2025-08-15T19:30:00Z</dcterms:modified>
  <cp:category/>
</cp:coreProperties>
</file>